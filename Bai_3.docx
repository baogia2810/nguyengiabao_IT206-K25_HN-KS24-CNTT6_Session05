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84B" w:rsidRDefault="00441E36">
      <w:pPr>
        <w:pStyle w:val="Heading1"/>
      </w:pPr>
      <w:bookmarkStart w:id="0" w:name="_GoBack"/>
      <w:bookmarkEnd w:id="0"/>
      <w:r>
        <w:t>Ví d</w:t>
      </w:r>
      <w:r>
        <w:t>ụ</w:t>
      </w:r>
      <w:r>
        <w:t xml:space="preserve"> minh h</w:t>
      </w:r>
      <w:r>
        <w:t>ọ</w:t>
      </w:r>
      <w:r>
        <w:t>a nguyên lý K</w:t>
      </w:r>
      <w:r>
        <w:t>ế</w:t>
      </w:r>
      <w:r>
        <w:t xml:space="preserve"> th</w:t>
      </w:r>
      <w:r>
        <w:t>ừ</w:t>
      </w:r>
      <w:r>
        <w:t>a (Inheritance) trong Python</w:t>
      </w:r>
    </w:p>
    <w:p w:rsidR="0084584B" w:rsidRDefault="00441E36">
      <w:r>
        <w:t>### Mã ngu</w:t>
      </w:r>
      <w:r>
        <w:t>ồ</w:t>
      </w:r>
      <w:r>
        <w:t>n minh h</w:t>
      </w:r>
      <w:r>
        <w:t>ọ</w:t>
      </w:r>
      <w:r>
        <w:t>a:</w:t>
      </w:r>
    </w:p>
    <w:p w:rsidR="0084584B" w:rsidRDefault="00441E36">
      <w:pPr>
        <w:pStyle w:val="List"/>
      </w:pPr>
      <w:r>
        <w:t>class Animal:</w:t>
      </w:r>
      <w:r>
        <w:br/>
        <w:t xml:space="preserve">    def __init__(self, name):</w:t>
      </w:r>
      <w:r>
        <w:br/>
        <w:t xml:space="preserve">        self.name = name</w:t>
      </w:r>
      <w:r>
        <w:br/>
      </w:r>
      <w:r>
        <w:br/>
        <w:t xml:space="preserve">    def speak(self):</w:t>
      </w:r>
      <w:r>
        <w:br/>
        <w:t xml:space="preserve">        return "Some sound"</w:t>
      </w:r>
      <w:r>
        <w:br/>
      </w:r>
      <w:r>
        <w:br/>
        <w:t>class Dog(Animal):</w:t>
      </w:r>
      <w:r>
        <w:br/>
      </w:r>
      <w:r>
        <w:t xml:space="preserve">    def __init__(self, name, breed):</w:t>
      </w:r>
      <w:r>
        <w:br/>
        <w:t xml:space="preserve">        super().__init__(name)</w:t>
      </w:r>
      <w:r>
        <w:br/>
        <w:t xml:space="preserve">        self.breed = breed</w:t>
      </w:r>
      <w:r>
        <w:br/>
      </w:r>
      <w:r>
        <w:br/>
        <w:t xml:space="preserve">    def speak(self):</w:t>
      </w:r>
      <w:r>
        <w:br/>
        <w:t xml:space="preserve">        return "Woof!"</w:t>
      </w:r>
      <w:r>
        <w:br/>
      </w:r>
      <w:r>
        <w:br/>
        <w:t># T</w:t>
      </w:r>
      <w:r>
        <w:t>ạ</w:t>
      </w:r>
      <w:r>
        <w:t>o đ</w:t>
      </w:r>
      <w:r>
        <w:t>ố</w:t>
      </w:r>
      <w:r>
        <w:t>i tư</w:t>
      </w:r>
      <w:r>
        <w:t>ợ</w:t>
      </w:r>
      <w:r>
        <w:t>ng Dog</w:t>
      </w:r>
      <w:r>
        <w:br/>
        <w:t>dog1 = Dog("Buddy", "Golden Retriever")</w:t>
      </w:r>
      <w:r>
        <w:br/>
        <w:t>print(dog1.name)   # In ra tên c</w:t>
      </w:r>
      <w:r>
        <w:t>ủ</w:t>
      </w:r>
      <w:r>
        <w:t>a chó</w:t>
      </w:r>
      <w:r>
        <w:br/>
        <w:t>print(dog1.breed</w:t>
      </w:r>
      <w:r>
        <w:t>)  # In ra gi</w:t>
      </w:r>
      <w:r>
        <w:t>ố</w:t>
      </w:r>
      <w:r>
        <w:t>ng loài</w:t>
      </w:r>
      <w:r>
        <w:br/>
        <w:t>print(dog1.speak())  # G</w:t>
      </w:r>
      <w:r>
        <w:t>ọ</w:t>
      </w:r>
      <w:r>
        <w:t>i phương th</w:t>
      </w:r>
      <w:r>
        <w:t>ứ</w:t>
      </w:r>
      <w:r>
        <w:t>c speak() c</w:t>
      </w:r>
      <w:r>
        <w:t>ủ</w:t>
      </w:r>
      <w:r>
        <w:t>a l</w:t>
      </w:r>
      <w:r>
        <w:t>ớ</w:t>
      </w:r>
      <w:r>
        <w:t>p Dog</w:t>
      </w:r>
      <w:r>
        <w:br/>
      </w:r>
    </w:p>
    <w:p w:rsidR="0084584B" w:rsidRDefault="00441E36">
      <w:pPr>
        <w:pStyle w:val="Heading2"/>
      </w:pPr>
      <w:r>
        <w:t>Gi</w:t>
      </w:r>
      <w:r>
        <w:t>ả</w:t>
      </w:r>
      <w:r>
        <w:t>i thích t</w:t>
      </w:r>
      <w:r>
        <w:t>ừ</w:t>
      </w:r>
      <w:r>
        <w:t>ng dòng:</w:t>
      </w:r>
    </w:p>
    <w:p w:rsidR="0084584B" w:rsidRDefault="00441E36">
      <w:pPr>
        <w:pStyle w:val="ListBullet"/>
      </w:pPr>
      <w:r>
        <w:t>**class Animal:** Khai báo l</w:t>
      </w:r>
      <w:r>
        <w:t>ớ</w:t>
      </w:r>
      <w:r>
        <w:t>p cha (base class) tên là Animal.</w:t>
      </w:r>
    </w:p>
    <w:p w:rsidR="0084584B" w:rsidRDefault="00441E36">
      <w:pPr>
        <w:pStyle w:val="ListBullet"/>
      </w:pPr>
      <w:r>
        <w:t>**def __init__(self, name):** Hàm kh</w:t>
      </w:r>
      <w:r>
        <w:t>ở</w:t>
      </w:r>
      <w:r>
        <w:t>i t</w:t>
      </w:r>
      <w:r>
        <w:t>ạ</w:t>
      </w:r>
      <w:r>
        <w:t>o nh</w:t>
      </w:r>
      <w:r>
        <w:t>ậ</w:t>
      </w:r>
      <w:r>
        <w:t>n tham s</w:t>
      </w:r>
      <w:r>
        <w:t>ố</w:t>
      </w:r>
      <w:r>
        <w:t xml:space="preserve"> name và gán vào thu</w:t>
      </w:r>
      <w:r>
        <w:t>ộ</w:t>
      </w:r>
      <w:r>
        <w:t>c tính self.n</w:t>
      </w:r>
      <w:r>
        <w:t>ame.</w:t>
      </w:r>
    </w:p>
    <w:p w:rsidR="0084584B" w:rsidRDefault="00441E36">
      <w:pPr>
        <w:pStyle w:val="ListBullet"/>
      </w:pPr>
      <w:r>
        <w:t>**def speak(self):** Đ</w:t>
      </w:r>
      <w:r>
        <w:t>ị</w:t>
      </w:r>
      <w:r>
        <w:t>nh nghĩa phương th</w:t>
      </w:r>
      <w:r>
        <w:t>ứ</w:t>
      </w:r>
      <w:r>
        <w:t>c speak() chung cho m</w:t>
      </w:r>
      <w:r>
        <w:t>ọ</w:t>
      </w:r>
      <w:r>
        <w:t>i loài đ</w:t>
      </w:r>
      <w:r>
        <w:t>ộ</w:t>
      </w:r>
      <w:r>
        <w:t>ng v</w:t>
      </w:r>
      <w:r>
        <w:t>ậ</w:t>
      </w:r>
      <w:r>
        <w:t>t, tr</w:t>
      </w:r>
      <w:r>
        <w:t>ả</w:t>
      </w:r>
      <w:r>
        <w:t xml:space="preserve"> v</w:t>
      </w:r>
      <w:r>
        <w:t>ề</w:t>
      </w:r>
      <w:r>
        <w:t xml:space="preserve"> chu</w:t>
      </w:r>
      <w:r>
        <w:t>ỗ</w:t>
      </w:r>
      <w:r>
        <w:t>i 'Some sound'.</w:t>
      </w:r>
    </w:p>
    <w:p w:rsidR="0084584B" w:rsidRDefault="00441E36">
      <w:pPr>
        <w:pStyle w:val="ListBullet"/>
      </w:pPr>
      <w:r>
        <w:t>**class Dog(Animal):** L</w:t>
      </w:r>
      <w:r>
        <w:t>ớ</w:t>
      </w:r>
      <w:r>
        <w:t>p Dog k</w:t>
      </w:r>
      <w:r>
        <w:t>ế</w:t>
      </w:r>
      <w:r>
        <w:t xml:space="preserve"> th</w:t>
      </w:r>
      <w:r>
        <w:t>ừ</w:t>
      </w:r>
      <w:r>
        <w:t>a t</w:t>
      </w:r>
      <w:r>
        <w:t>ừ</w:t>
      </w:r>
      <w:r>
        <w:t xml:space="preserve"> l</w:t>
      </w:r>
      <w:r>
        <w:t>ớ</w:t>
      </w:r>
      <w:r>
        <w:t>p Animal. Đi</w:t>
      </w:r>
      <w:r>
        <w:t>ề</w:t>
      </w:r>
      <w:r>
        <w:t>u này có nghĩa Dog có th</w:t>
      </w:r>
      <w:r>
        <w:t>ể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các thu</w:t>
      </w:r>
      <w:r>
        <w:t>ộ</w:t>
      </w:r>
      <w:r>
        <w:t>c tính và phương th</w:t>
      </w:r>
      <w:r>
        <w:t>ứ</w:t>
      </w:r>
      <w:r>
        <w:t>c c</w:t>
      </w:r>
      <w:r>
        <w:t>ủ</w:t>
      </w:r>
      <w:r>
        <w:t>a Animal.</w:t>
      </w:r>
    </w:p>
    <w:p w:rsidR="0084584B" w:rsidRDefault="00441E36">
      <w:pPr>
        <w:pStyle w:val="ListBullet"/>
      </w:pPr>
      <w:r>
        <w:t>**def __in</w:t>
      </w:r>
      <w:r>
        <w:t>it__(self, name, breed):** Ghi đè (override) hàm kh</w:t>
      </w:r>
      <w:r>
        <w:t>ở</w:t>
      </w:r>
      <w:r>
        <w:t>i t</w:t>
      </w:r>
      <w:r>
        <w:t>ạ</w:t>
      </w:r>
      <w:r>
        <w:t>o đ</w:t>
      </w:r>
      <w:r>
        <w:t>ể</w:t>
      </w:r>
      <w:r>
        <w:t xml:space="preserve"> thêm thu</w:t>
      </w:r>
      <w:r>
        <w:t>ộ</w:t>
      </w:r>
      <w:r>
        <w:t>c tính breed (gi</w:t>
      </w:r>
      <w:r>
        <w:t>ố</w:t>
      </w:r>
      <w:r>
        <w:t>ng loài).</w:t>
      </w:r>
    </w:p>
    <w:p w:rsidR="0084584B" w:rsidRDefault="00441E36">
      <w:pPr>
        <w:pStyle w:val="ListBullet"/>
      </w:pPr>
      <w:r>
        <w:t>**super().__init__(name):** G</w:t>
      </w:r>
      <w:r>
        <w:t>ọ</w:t>
      </w:r>
      <w:r>
        <w:t>i l</w:t>
      </w:r>
      <w:r>
        <w:t>ạ</w:t>
      </w:r>
      <w:r>
        <w:t>i hàm kh</w:t>
      </w:r>
      <w:r>
        <w:t>ở</w:t>
      </w:r>
      <w:r>
        <w:t>i t</w:t>
      </w:r>
      <w:r>
        <w:t>ạ</w:t>
      </w:r>
      <w:r>
        <w:t>o c</w:t>
      </w:r>
      <w:r>
        <w:t>ủ</w:t>
      </w:r>
      <w:r>
        <w:t>a l</w:t>
      </w:r>
      <w:r>
        <w:t>ớ</w:t>
      </w:r>
      <w:r>
        <w:t>p cha Animal đ</w:t>
      </w:r>
      <w:r>
        <w:t>ể</w:t>
      </w:r>
      <w:r>
        <w:t xml:space="preserve"> kh</w:t>
      </w:r>
      <w:r>
        <w:t>ở</w:t>
      </w:r>
      <w:r>
        <w:t>i t</w:t>
      </w:r>
      <w:r>
        <w:t>ạ</w:t>
      </w:r>
      <w:r>
        <w:t>o thu</w:t>
      </w:r>
      <w:r>
        <w:t>ộ</w:t>
      </w:r>
      <w:r>
        <w:t>c tính name.</w:t>
      </w:r>
    </w:p>
    <w:p w:rsidR="0084584B" w:rsidRDefault="00441E36">
      <w:pPr>
        <w:pStyle w:val="ListBullet"/>
      </w:pPr>
      <w:r>
        <w:t>**def speak(self):** Ghi đè phương th</w:t>
      </w:r>
      <w:r>
        <w:t>ứ</w:t>
      </w:r>
      <w:r>
        <w:t>c speak() c</w:t>
      </w:r>
      <w:r>
        <w:t>ủ</w:t>
      </w:r>
      <w:r>
        <w:t>a l</w:t>
      </w:r>
      <w:r>
        <w:t>ớ</w:t>
      </w:r>
      <w:r>
        <w:t>p cha đ</w:t>
      </w:r>
      <w:r>
        <w:t>ể</w:t>
      </w:r>
      <w:r>
        <w:t xml:space="preserve"> tr</w:t>
      </w:r>
      <w:r>
        <w:t>ả</w:t>
      </w:r>
      <w:r>
        <w:t xml:space="preserve"> v</w:t>
      </w:r>
      <w:r>
        <w:t>ề</w:t>
      </w:r>
      <w:r>
        <w:t xml:space="preserve"> 'Woof!'.</w:t>
      </w:r>
    </w:p>
    <w:p w:rsidR="0084584B" w:rsidRDefault="00441E36">
      <w:pPr>
        <w:pStyle w:val="ListBullet"/>
      </w:pPr>
      <w:r>
        <w:t>**dog1 = Dog('Buddy', 'Golden Retriever'):** T</w:t>
      </w:r>
      <w:r>
        <w:t>ạ</w:t>
      </w:r>
      <w:r>
        <w:t>o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Dog v</w:t>
      </w:r>
      <w:r>
        <w:t>ớ</w:t>
      </w:r>
      <w:r>
        <w:t>i tên và gi</w:t>
      </w:r>
      <w:r>
        <w:t>ố</w:t>
      </w:r>
      <w:r>
        <w:t>ng loài.</w:t>
      </w:r>
    </w:p>
    <w:p w:rsidR="0084584B" w:rsidRDefault="00441E36">
      <w:pPr>
        <w:pStyle w:val="ListBullet"/>
      </w:pPr>
      <w:r>
        <w:t>**print(dog1.name):** In ra tên c</w:t>
      </w:r>
      <w:r>
        <w:t>ủ</w:t>
      </w:r>
      <w:r>
        <w:t>a chó (thu</w:t>
      </w:r>
      <w:r>
        <w:t>ộ</w:t>
      </w:r>
      <w:r>
        <w:t>c tính k</w:t>
      </w:r>
      <w:r>
        <w:t>ế</w:t>
      </w:r>
      <w:r>
        <w:t xml:space="preserve"> th</w:t>
      </w:r>
      <w:r>
        <w:t>ừ</w:t>
      </w:r>
      <w:r>
        <w:t>a t</w:t>
      </w:r>
      <w:r>
        <w:t>ừ</w:t>
      </w:r>
      <w:r>
        <w:t xml:space="preserve"> Animal).</w:t>
      </w:r>
    </w:p>
    <w:p w:rsidR="0084584B" w:rsidRDefault="00441E36">
      <w:pPr>
        <w:pStyle w:val="ListBullet"/>
      </w:pPr>
      <w:r>
        <w:lastRenderedPageBreak/>
        <w:t>**print(dog1.breed):** In ra gi</w:t>
      </w:r>
      <w:r>
        <w:t>ố</w:t>
      </w:r>
      <w:r>
        <w:t>ng loài (thu</w:t>
      </w:r>
      <w:r>
        <w:t>ộ</w:t>
      </w:r>
      <w:r>
        <w:t>c tính riêng c</w:t>
      </w:r>
      <w:r>
        <w:t>ủ</w:t>
      </w:r>
      <w:r>
        <w:t>a Dog).</w:t>
      </w:r>
    </w:p>
    <w:p w:rsidR="0084584B" w:rsidRDefault="00441E36">
      <w:pPr>
        <w:pStyle w:val="ListBullet"/>
      </w:pPr>
      <w:r>
        <w:t>**print(d</w:t>
      </w:r>
      <w:r>
        <w:t>og1.speak()):** G</w:t>
      </w:r>
      <w:r>
        <w:t>ọ</w:t>
      </w:r>
      <w:r>
        <w:t>i phương th</w:t>
      </w:r>
      <w:r>
        <w:t>ứ</w:t>
      </w:r>
      <w:r>
        <w:t>c speak() – do l</w:t>
      </w:r>
      <w:r>
        <w:t>ớ</w:t>
      </w:r>
      <w:r>
        <w:t>p Dog ghi đè nên in ra 'Woof!'.</w:t>
      </w:r>
    </w:p>
    <w:sectPr w:rsidR="00845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1E36"/>
    <w:rsid w:val="008458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1F53564-80E7-464F-BE26-3A4189F4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51D9D3-00AE-4540-8074-DAE0BA90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Ví dụ minh họa nguyên lý Kế thừa (Inheritance) trong Python</vt:lpstr>
      <vt:lpstr>    Giải thích từng dòng:</vt:lpstr>
    </vt:vector>
  </TitlesOfParts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2025-10-29T02:38:00Z</dcterms:created>
  <dcterms:modified xsi:type="dcterms:W3CDTF">2025-10-29T02:38:00Z</dcterms:modified>
  <cp:category/>
</cp:coreProperties>
</file>