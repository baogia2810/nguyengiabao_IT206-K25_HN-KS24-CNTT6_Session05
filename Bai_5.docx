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F58" w:rsidRDefault="00980234">
      <w:pPr>
        <w:pStyle w:val="Heading1"/>
      </w:pPr>
      <w:bookmarkStart w:id="0" w:name="_GoBack"/>
      <w:bookmarkEnd w:id="0"/>
      <w:r>
        <w:t>So sánh Array và Linked List + Ví d</w:t>
      </w:r>
      <w:r>
        <w:t>ụ</w:t>
      </w:r>
      <w:r>
        <w:t xml:space="preserve"> chèn ph</w:t>
      </w:r>
      <w:r>
        <w:t>ầ</w:t>
      </w:r>
      <w:r>
        <w:t>n t</w:t>
      </w:r>
      <w:r>
        <w:t>ử</w:t>
      </w:r>
    </w:p>
    <w:p w:rsidR="00404F58" w:rsidRDefault="00980234">
      <w:pPr>
        <w:pStyle w:val="Heading2"/>
      </w:pPr>
      <w:r>
        <w:t>1. B</w:t>
      </w:r>
      <w:r>
        <w:t>ả</w:t>
      </w:r>
      <w:r>
        <w:t>ng so sánh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04F58">
        <w:tc>
          <w:tcPr>
            <w:tcW w:w="2160" w:type="dxa"/>
          </w:tcPr>
          <w:p w:rsidR="00404F58" w:rsidRDefault="00980234">
            <w:r>
              <w:t>Tiêu chí</w:t>
            </w:r>
          </w:p>
        </w:tc>
        <w:tc>
          <w:tcPr>
            <w:tcW w:w="2160" w:type="dxa"/>
          </w:tcPr>
          <w:p w:rsidR="00404F58" w:rsidRDefault="00980234">
            <w:r>
              <w:t>Array (M</w:t>
            </w:r>
            <w:r>
              <w:t>ả</w:t>
            </w:r>
            <w:r>
              <w:t>ng)</w:t>
            </w:r>
          </w:p>
        </w:tc>
        <w:tc>
          <w:tcPr>
            <w:tcW w:w="2160" w:type="dxa"/>
          </w:tcPr>
          <w:p w:rsidR="00404F58" w:rsidRDefault="00980234">
            <w:r>
              <w:t>Linked List (Danh sách liên k</w:t>
            </w:r>
            <w:r>
              <w:t>ế</w:t>
            </w:r>
            <w:r>
              <w:t>t)</w:t>
            </w:r>
          </w:p>
        </w:tc>
        <w:tc>
          <w:tcPr>
            <w:tcW w:w="2160" w:type="dxa"/>
          </w:tcPr>
          <w:p w:rsidR="00404F58" w:rsidRDefault="00980234">
            <w:r>
              <w:t>Ghi chú / Tình hu</w:t>
            </w:r>
            <w:r>
              <w:t>ố</w:t>
            </w:r>
            <w:r>
              <w:t>ng áp d</w:t>
            </w:r>
            <w:r>
              <w:t>ụ</w:t>
            </w:r>
            <w:r>
              <w:t>ng</w:t>
            </w:r>
          </w:p>
        </w:tc>
      </w:tr>
      <w:tr w:rsidR="00404F58">
        <w:tc>
          <w:tcPr>
            <w:tcW w:w="2160" w:type="dxa"/>
          </w:tcPr>
          <w:p w:rsidR="00404F58" w:rsidRDefault="00980234">
            <w:r>
              <w:t>T</w:t>
            </w:r>
            <w:r>
              <w:t>ố</w:t>
            </w:r>
            <w:r>
              <w:t>c đ</w:t>
            </w:r>
            <w:r>
              <w:t>ộ</w:t>
            </w:r>
            <w:r>
              <w:t xml:space="preserve"> truy c</w:t>
            </w:r>
            <w:r>
              <w:t>ậ</w:t>
            </w:r>
            <w:r>
              <w:t>p (random access)</w:t>
            </w:r>
          </w:p>
        </w:tc>
        <w:tc>
          <w:tcPr>
            <w:tcW w:w="2160" w:type="dxa"/>
          </w:tcPr>
          <w:p w:rsidR="00404F58" w:rsidRDefault="00980234">
            <w:r>
              <w:t>O(1) — truy c</w:t>
            </w:r>
            <w:r>
              <w:t>ậ</w:t>
            </w:r>
            <w:r>
              <w:t>p tr</w:t>
            </w:r>
            <w:r>
              <w:t>ự</w:t>
            </w:r>
            <w:r>
              <w:t>c ti</w:t>
            </w:r>
            <w:r>
              <w:t>ế</w:t>
            </w:r>
            <w:r>
              <w:t>p b</w:t>
            </w:r>
            <w:r>
              <w:t>ằ</w:t>
            </w:r>
            <w:r>
              <w:t>ng ch</w:t>
            </w:r>
            <w:r>
              <w:t>ỉ</w:t>
            </w:r>
            <w:r>
              <w:t xml:space="preserve"> s</w:t>
            </w:r>
            <w:r>
              <w:t>ố</w:t>
            </w:r>
            <w:r>
              <w:t xml:space="preserve"> (index)</w:t>
            </w:r>
          </w:p>
        </w:tc>
        <w:tc>
          <w:tcPr>
            <w:tcW w:w="2160" w:type="dxa"/>
          </w:tcPr>
          <w:p w:rsidR="00404F58" w:rsidRDefault="00980234">
            <w:r>
              <w:t>O(n) — ph</w:t>
            </w:r>
            <w:r>
              <w:t>ả</w:t>
            </w:r>
            <w:r>
              <w:t>i duy</w:t>
            </w:r>
            <w:r>
              <w:t>ệ</w:t>
            </w:r>
            <w:r>
              <w:t>t t</w:t>
            </w:r>
            <w:r>
              <w:t>ừ</w:t>
            </w:r>
            <w:r>
              <w:t xml:space="preserve"> đ</w:t>
            </w:r>
            <w:r>
              <w:t>ầ</w:t>
            </w:r>
            <w:r>
              <w:t xml:space="preserve">u </w:t>
            </w:r>
            <w:r>
              <w:t>đ</w:t>
            </w:r>
            <w:r>
              <w:t>ế</w:t>
            </w:r>
            <w:r>
              <w:t>n v</w:t>
            </w:r>
            <w:r>
              <w:t>ị</w:t>
            </w:r>
            <w:r>
              <w:t xml:space="preserve"> trí c</w:t>
            </w:r>
            <w:r>
              <w:t>ầ</w:t>
            </w:r>
            <w:r>
              <w:t>n truy c</w:t>
            </w:r>
            <w:r>
              <w:t>ậ</w:t>
            </w:r>
            <w:r>
              <w:t>p</w:t>
            </w:r>
          </w:p>
        </w:tc>
        <w:tc>
          <w:tcPr>
            <w:tcW w:w="2160" w:type="dxa"/>
          </w:tcPr>
          <w:p w:rsidR="00404F58" w:rsidRDefault="00980234">
            <w:r>
              <w:t>Dùng array n</w:t>
            </w:r>
            <w:r>
              <w:t>ế</w:t>
            </w:r>
            <w:r>
              <w:t>u c</w:t>
            </w:r>
            <w:r>
              <w:t>ầ</w:t>
            </w:r>
            <w:r>
              <w:t>n đ</w:t>
            </w:r>
            <w:r>
              <w:t>ọ</w:t>
            </w:r>
            <w:r>
              <w:t>c ng</w:t>
            </w:r>
            <w:r>
              <w:t>ẫ</w:t>
            </w:r>
            <w:r>
              <w:t>u nhiên nhanh (ví d</w:t>
            </w:r>
            <w:r>
              <w:t>ụ</w:t>
            </w:r>
            <w:r>
              <w:t>: b</w:t>
            </w:r>
            <w:r>
              <w:t>ả</w:t>
            </w:r>
            <w:r>
              <w:t>ng, buffer)</w:t>
            </w:r>
          </w:p>
        </w:tc>
      </w:tr>
      <w:tr w:rsidR="00404F58">
        <w:tc>
          <w:tcPr>
            <w:tcW w:w="2160" w:type="dxa"/>
          </w:tcPr>
          <w:p w:rsidR="00404F58" w:rsidRDefault="00980234">
            <w:r>
              <w:t>Th</w:t>
            </w:r>
            <w:r>
              <w:t>ờ</w:t>
            </w:r>
            <w:r>
              <w:t>i gian chèn/xóa</w:t>
            </w:r>
          </w:p>
        </w:tc>
        <w:tc>
          <w:tcPr>
            <w:tcW w:w="2160" w:type="dxa"/>
          </w:tcPr>
          <w:p w:rsidR="00404F58" w:rsidRDefault="00980234">
            <w:r>
              <w:t xml:space="preserve">Chèn/xóa </w:t>
            </w:r>
            <w:r>
              <w:t>ở</w:t>
            </w:r>
            <w:r>
              <w:t xml:space="preserve"> cu</w:t>
            </w:r>
            <w:r>
              <w:t>ố</w:t>
            </w:r>
            <w:r>
              <w:t xml:space="preserve">i: O(1); chèn/xóa </w:t>
            </w:r>
            <w:r>
              <w:t>ở</w:t>
            </w:r>
            <w:r>
              <w:t xml:space="preserve"> gi</w:t>
            </w:r>
            <w:r>
              <w:t>ữ</w:t>
            </w:r>
            <w:r>
              <w:t>a: O(n) do c</w:t>
            </w:r>
            <w:r>
              <w:t>ầ</w:t>
            </w:r>
            <w:r>
              <w:t>n d</w:t>
            </w:r>
            <w:r>
              <w:t>ị</w:t>
            </w:r>
            <w:r>
              <w:t>ch ph</w:t>
            </w:r>
            <w:r>
              <w:t>ầ</w:t>
            </w:r>
            <w:r>
              <w:t>n t</w:t>
            </w:r>
            <w:r>
              <w:t>ử</w:t>
            </w:r>
          </w:p>
        </w:tc>
        <w:tc>
          <w:tcPr>
            <w:tcW w:w="2160" w:type="dxa"/>
          </w:tcPr>
          <w:p w:rsidR="00404F58" w:rsidRDefault="00980234">
            <w:r>
              <w:t xml:space="preserve">Chèn/xóa </w:t>
            </w:r>
            <w:r>
              <w:t>ở</w:t>
            </w:r>
            <w:r>
              <w:t xml:space="preserve"> đ</w:t>
            </w:r>
            <w:r>
              <w:t>ầ</w:t>
            </w:r>
            <w:r>
              <w:t>u ho</w:t>
            </w:r>
            <w:r>
              <w:t>ặ</w:t>
            </w:r>
            <w:r>
              <w:t>c khi có con tr</w:t>
            </w:r>
            <w:r>
              <w:t>ỏ</w:t>
            </w:r>
            <w:r>
              <w:t xml:space="preserve"> t</w:t>
            </w:r>
            <w:r>
              <w:t>ớ</w:t>
            </w:r>
            <w:r>
              <w:t>i nút trư</w:t>
            </w:r>
            <w:r>
              <w:t>ớ</w:t>
            </w:r>
            <w:r>
              <w:t>c: O(1); tìm v</w:t>
            </w:r>
            <w:r>
              <w:t>ị</w:t>
            </w:r>
            <w:r>
              <w:t xml:space="preserve"> trí: O(n)</w:t>
            </w:r>
          </w:p>
        </w:tc>
        <w:tc>
          <w:tcPr>
            <w:tcW w:w="2160" w:type="dxa"/>
          </w:tcPr>
          <w:p w:rsidR="00404F58" w:rsidRDefault="00980234">
            <w:r>
              <w:t xml:space="preserve">Dùng linked </w:t>
            </w:r>
            <w:r>
              <w:t>list khi c</w:t>
            </w:r>
            <w:r>
              <w:t>ầ</w:t>
            </w:r>
            <w:r>
              <w:t>n nhi</w:t>
            </w:r>
            <w:r>
              <w:t>ề</w:t>
            </w:r>
            <w:r>
              <w:t xml:space="preserve">u chèn/xóa </w:t>
            </w:r>
            <w:r>
              <w:t>ở</w:t>
            </w:r>
            <w:r>
              <w:t xml:space="preserve"> gi</w:t>
            </w:r>
            <w:r>
              <w:t>ữ</w:t>
            </w:r>
            <w:r>
              <w:t>a ho</w:t>
            </w:r>
            <w:r>
              <w:t>ặ</w:t>
            </w:r>
            <w:r>
              <w:t>c đ</w:t>
            </w:r>
            <w:r>
              <w:t>ầ</w:t>
            </w:r>
            <w:r>
              <w:t>u (ví d</w:t>
            </w:r>
            <w:r>
              <w:t>ụ</w:t>
            </w:r>
            <w:r>
              <w:t>: hàng đ</w:t>
            </w:r>
            <w:r>
              <w:t>ợ</w:t>
            </w:r>
            <w:r>
              <w:t>i đ</w:t>
            </w:r>
            <w:r>
              <w:t>ộ</w:t>
            </w:r>
            <w:r>
              <w:t>ng)</w:t>
            </w:r>
          </w:p>
        </w:tc>
      </w:tr>
      <w:tr w:rsidR="00404F58">
        <w:tc>
          <w:tcPr>
            <w:tcW w:w="2160" w:type="dxa"/>
          </w:tcPr>
          <w:p w:rsidR="00404F58" w:rsidRDefault="00980234">
            <w:r>
              <w:t>B</w:t>
            </w:r>
            <w:r>
              <w:t>ộ</w:t>
            </w:r>
            <w:r>
              <w:t xml:space="preserve"> nh</w:t>
            </w:r>
            <w:r>
              <w:t>ớ</w:t>
            </w:r>
          </w:p>
        </w:tc>
        <w:tc>
          <w:tcPr>
            <w:tcW w:w="2160" w:type="dxa"/>
          </w:tcPr>
          <w:p w:rsidR="00404F58" w:rsidRDefault="00980234">
            <w:r>
              <w:t>Kích thư</w:t>
            </w:r>
            <w:r>
              <w:t>ớ</w:t>
            </w:r>
            <w:r>
              <w:t>c c</w:t>
            </w:r>
            <w:r>
              <w:t>ố</w:t>
            </w:r>
            <w:r>
              <w:t xml:space="preserve"> đ</w:t>
            </w:r>
            <w:r>
              <w:t>ị</w:t>
            </w:r>
            <w:r>
              <w:t>nh (hay ph</w:t>
            </w:r>
            <w:r>
              <w:t>ả</w:t>
            </w:r>
            <w:r>
              <w:t>i tái c</w:t>
            </w:r>
            <w:r>
              <w:t>ấ</w:t>
            </w:r>
            <w:r>
              <w:t>p phát) và không có overhead cho con tr</w:t>
            </w:r>
            <w:r>
              <w:t>ỏ</w:t>
            </w:r>
          </w:p>
        </w:tc>
        <w:tc>
          <w:tcPr>
            <w:tcW w:w="2160" w:type="dxa"/>
          </w:tcPr>
          <w:p w:rsidR="00404F58" w:rsidRDefault="00980234">
            <w:r>
              <w:t>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thêm b</w:t>
            </w:r>
            <w:r>
              <w:t>ộ</w:t>
            </w:r>
            <w:r>
              <w:t xml:space="preserve"> nh</w:t>
            </w:r>
            <w:r>
              <w:t>ớ</w:t>
            </w:r>
            <w:r>
              <w:t xml:space="preserve"> cho con tr</w:t>
            </w:r>
            <w:r>
              <w:t>ỏ</w:t>
            </w:r>
            <w:r>
              <w:t>/tham chi</w:t>
            </w:r>
            <w:r>
              <w:t>ế</w:t>
            </w:r>
            <w:r>
              <w:t>u c</w:t>
            </w:r>
            <w:r>
              <w:t>ủ</w:t>
            </w:r>
            <w:r>
              <w:t>a m</w:t>
            </w:r>
            <w:r>
              <w:t>ỗ</w:t>
            </w:r>
            <w:r>
              <w:t>i nút (overhead)</w:t>
            </w:r>
          </w:p>
        </w:tc>
        <w:tc>
          <w:tcPr>
            <w:tcW w:w="2160" w:type="dxa"/>
          </w:tcPr>
          <w:p w:rsidR="00404F58" w:rsidRDefault="00980234">
            <w:r>
              <w:t>Array ti</w:t>
            </w:r>
            <w:r>
              <w:t>ế</w:t>
            </w:r>
            <w:r>
              <w:t>t ki</w:t>
            </w:r>
            <w:r>
              <w:t>ệ</w:t>
            </w:r>
            <w:r>
              <w:t>m b</w:t>
            </w:r>
            <w:r>
              <w:t>ộ</w:t>
            </w:r>
            <w:r>
              <w:t xml:space="preserve"> nh</w:t>
            </w:r>
            <w:r>
              <w:t>ớ</w:t>
            </w:r>
            <w:r>
              <w:t xml:space="preserve"> cho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thu</w:t>
            </w:r>
            <w:r>
              <w:t>ầ</w:t>
            </w:r>
            <w:r>
              <w:t>n; linked list c</w:t>
            </w:r>
            <w:r>
              <w:t>ầ</w:t>
            </w:r>
            <w:r>
              <w:t>n overhead nhưng linh ho</w:t>
            </w:r>
            <w:r>
              <w:t>ạ</w:t>
            </w:r>
            <w:r>
              <w:t>t kích thư</w:t>
            </w:r>
            <w:r>
              <w:t>ớ</w:t>
            </w:r>
            <w:r>
              <w:t>c</w:t>
            </w:r>
          </w:p>
        </w:tc>
      </w:tr>
      <w:tr w:rsidR="00404F58">
        <w:tc>
          <w:tcPr>
            <w:tcW w:w="2160" w:type="dxa"/>
          </w:tcPr>
          <w:p w:rsidR="00404F58" w:rsidRDefault="00980234">
            <w:r>
              <w:t>Tính liên t</w:t>
            </w:r>
            <w:r>
              <w:t>ụ</w:t>
            </w:r>
            <w:r>
              <w:t>c trong b</w:t>
            </w:r>
            <w:r>
              <w:t>ộ</w:t>
            </w:r>
            <w:r>
              <w:t xml:space="preserve"> nh</w:t>
            </w:r>
            <w:r>
              <w:t>ớ</w:t>
            </w:r>
          </w:p>
        </w:tc>
        <w:tc>
          <w:tcPr>
            <w:tcW w:w="2160" w:type="dxa"/>
          </w:tcPr>
          <w:p w:rsidR="00404F58" w:rsidRDefault="00980234">
            <w:r>
              <w:t>B</w:t>
            </w:r>
            <w:r>
              <w:t>ộ</w:t>
            </w:r>
            <w:r>
              <w:t xml:space="preserve"> nh</w:t>
            </w:r>
            <w:r>
              <w:t>ớ</w:t>
            </w:r>
            <w:r>
              <w:t xml:space="preserve"> liên t</w:t>
            </w:r>
            <w:r>
              <w:t>ụ</w:t>
            </w:r>
            <w:r>
              <w:t>c (contiguous) — t</w:t>
            </w:r>
            <w:r>
              <w:t>ố</w:t>
            </w:r>
            <w:r>
              <w:t>t cho cache, locality</w:t>
            </w:r>
          </w:p>
        </w:tc>
        <w:tc>
          <w:tcPr>
            <w:tcW w:w="2160" w:type="dxa"/>
          </w:tcPr>
          <w:p w:rsidR="00404F58" w:rsidRDefault="00980234">
            <w:r>
              <w:t>Nút r</w:t>
            </w:r>
            <w:r>
              <w:t>ờ</w:t>
            </w:r>
            <w:r>
              <w:t>i r</w:t>
            </w:r>
            <w:r>
              <w:t>ạ</w:t>
            </w:r>
            <w:r>
              <w:t>c, không liên ti</w:t>
            </w:r>
            <w:r>
              <w:t>ế</w:t>
            </w:r>
            <w:r>
              <w:t>p — locality kém</w:t>
            </w:r>
          </w:p>
        </w:tc>
        <w:tc>
          <w:tcPr>
            <w:tcW w:w="2160" w:type="dxa"/>
          </w:tcPr>
          <w:p w:rsidR="00404F58" w:rsidRDefault="00980234">
            <w:r>
              <w:t>Array nhanh hơn do cache-friendly; linked list thích h</w:t>
            </w:r>
            <w:r>
              <w:t>ợ</w:t>
            </w:r>
            <w:r>
              <w:t>p khi không bi</w:t>
            </w:r>
            <w:r>
              <w:t>ế</w:t>
            </w:r>
            <w:r>
              <w:t xml:space="preserve">t </w:t>
            </w:r>
            <w:r>
              <w:t>trư</w:t>
            </w:r>
            <w:r>
              <w:t>ớ</w:t>
            </w:r>
            <w:r>
              <w:t>c kích thư</w:t>
            </w:r>
            <w:r>
              <w:t>ớ</w:t>
            </w:r>
            <w:r>
              <w:t>c</w:t>
            </w:r>
          </w:p>
        </w:tc>
      </w:tr>
    </w:tbl>
    <w:p w:rsidR="00404F58" w:rsidRDefault="00980234">
      <w:pPr>
        <w:pStyle w:val="Heading2"/>
      </w:pPr>
      <w:r>
        <w:t>2. Ví d</w:t>
      </w:r>
      <w:r>
        <w:t>ụ</w:t>
      </w:r>
      <w:r>
        <w:t xml:space="preserve"> code minh h</w:t>
      </w:r>
      <w:r>
        <w:t>ọ</w:t>
      </w:r>
      <w:r>
        <w:t>a thao tác chèn ph</w:t>
      </w:r>
      <w:r>
        <w:t>ầ</w:t>
      </w:r>
      <w:r>
        <w:t>n t</w:t>
      </w:r>
      <w:r>
        <w:t>ử</w:t>
      </w:r>
    </w:p>
    <w:p w:rsidR="00404F58" w:rsidRDefault="00980234">
      <w:pPr>
        <w:pStyle w:val="Heading3"/>
      </w:pPr>
      <w:r>
        <w:t>2.1. Array (dùng Python list) — chèn ph</w:t>
      </w:r>
      <w:r>
        <w:t>ầ</w:t>
      </w:r>
      <w:r>
        <w:t>n t</w:t>
      </w:r>
      <w:r>
        <w:t>ử</w:t>
      </w:r>
      <w:r>
        <w:t xml:space="preserve"> t</w:t>
      </w:r>
      <w:r>
        <w:t>ạ</w:t>
      </w:r>
      <w:r>
        <w:t>i v</w:t>
      </w:r>
      <w:r>
        <w:t>ị</w:t>
      </w:r>
      <w:r>
        <w:t xml:space="preserve"> trí index</w:t>
      </w:r>
    </w:p>
    <w:p w:rsidR="00404F58" w:rsidRDefault="00980234">
      <w:pPr>
        <w:pStyle w:val="List"/>
      </w:pPr>
      <w:r>
        <w:t>arr = [1, 2, 4, 5]</w:t>
      </w:r>
      <w:r>
        <w:br/>
        <w:t># Chèn giá tr</w:t>
      </w:r>
      <w:r>
        <w:t>ị</w:t>
      </w:r>
      <w:r>
        <w:t xml:space="preserve"> 3 vào v</w:t>
      </w:r>
      <w:r>
        <w:t>ị</w:t>
      </w:r>
      <w:r>
        <w:t xml:space="preserve"> trí index 2 (sau ph</w:t>
      </w:r>
      <w:r>
        <w:t>ầ</w:t>
      </w:r>
      <w:r>
        <w:t>n t</w:t>
      </w:r>
      <w:r>
        <w:t>ử</w:t>
      </w:r>
      <w:r>
        <w:t xml:space="preserve"> 2)</w:t>
      </w:r>
      <w:r>
        <w:br/>
        <w:t>index = 2</w:t>
      </w:r>
      <w:r>
        <w:br/>
        <w:t>value = 3</w:t>
      </w:r>
      <w:r>
        <w:br/>
        <w:t>arr.insert(index, value)  # Python list:</w:t>
      </w:r>
      <w:r>
        <w:t xml:space="preserve"> d</w:t>
      </w:r>
      <w:r>
        <w:t>ị</w:t>
      </w:r>
      <w:r>
        <w:t>ch các ph</w:t>
      </w:r>
      <w:r>
        <w:t>ầ</w:t>
      </w:r>
      <w:r>
        <w:t>n t</w:t>
      </w:r>
      <w:r>
        <w:t>ử</w:t>
      </w:r>
      <w:r>
        <w:t xml:space="preserve"> t</w:t>
      </w:r>
      <w:r>
        <w:t>ừ</w:t>
      </w:r>
      <w:r>
        <w:t xml:space="preserve"> index sang ph</w:t>
      </w:r>
      <w:r>
        <w:t>ả</w:t>
      </w:r>
      <w:r>
        <w:t>i và chèn</w:t>
      </w:r>
      <w:r>
        <w:br/>
        <w:t>print(arr)  # K</w:t>
      </w:r>
      <w:r>
        <w:t>ế</w:t>
      </w:r>
      <w:r>
        <w:t>t qu</w:t>
      </w:r>
      <w:r>
        <w:t>ả</w:t>
      </w:r>
      <w:r>
        <w:t>: [1, 2, 3, 4, 5]</w:t>
      </w:r>
      <w:r>
        <w:br/>
      </w:r>
    </w:p>
    <w:p w:rsidR="00404F58" w:rsidRDefault="00980234">
      <w:pPr>
        <w:pStyle w:val="ListBullet"/>
      </w:pPr>
      <w:r>
        <w:t>Gi</w:t>
      </w:r>
      <w:r>
        <w:t>ả</w:t>
      </w:r>
      <w:r>
        <w:t>i thích t</w:t>
      </w:r>
      <w:r>
        <w:t>ừ</w:t>
      </w:r>
      <w:r>
        <w:t>ng dòng (Array):</w:t>
      </w:r>
    </w:p>
    <w:p w:rsidR="00404F58" w:rsidRDefault="00980234">
      <w:pPr>
        <w:pStyle w:val="ListBullet"/>
      </w:pPr>
      <w:r>
        <w:t>arr = [1, 2, 4, 5] — kh</w:t>
      </w:r>
      <w:r>
        <w:t>ở</w:t>
      </w:r>
      <w:r>
        <w:t>i t</w:t>
      </w:r>
      <w:r>
        <w:t>ạ</w:t>
      </w:r>
      <w:r>
        <w:t>o m</w:t>
      </w:r>
      <w:r>
        <w:t>ả</w:t>
      </w:r>
      <w:r>
        <w:t>ng (Python list).</w:t>
      </w:r>
    </w:p>
    <w:p w:rsidR="00404F58" w:rsidRDefault="00980234">
      <w:pPr>
        <w:pStyle w:val="ListBullet"/>
      </w:pPr>
      <w:r>
        <w:t>index = 2; value = 3 — xác đ</w:t>
      </w:r>
      <w:r>
        <w:t>ị</w:t>
      </w:r>
      <w:r>
        <w:t>nh v</w:t>
      </w:r>
      <w:r>
        <w:t>ị</w:t>
      </w:r>
      <w:r>
        <w:t xml:space="preserve"> trí và giá tr</w:t>
      </w:r>
      <w:r>
        <w:t>ị</w:t>
      </w:r>
      <w:r>
        <w:t xml:space="preserve"> c</w:t>
      </w:r>
      <w:r>
        <w:t>ầ</w:t>
      </w:r>
      <w:r>
        <w:t>n chèn.</w:t>
      </w:r>
    </w:p>
    <w:p w:rsidR="00404F58" w:rsidRDefault="00980234">
      <w:pPr>
        <w:pStyle w:val="ListBullet"/>
      </w:pPr>
      <w:r>
        <w:lastRenderedPageBreak/>
        <w:t>arr.insert(index, value) — phươ</w:t>
      </w:r>
      <w:r>
        <w:t>ng th</w:t>
      </w:r>
      <w:r>
        <w:t>ứ</w:t>
      </w:r>
      <w:r>
        <w:t>c c</w:t>
      </w:r>
      <w:r>
        <w:t>ủ</w:t>
      </w:r>
      <w:r>
        <w:t>a Python list: chèn value vào v</w:t>
      </w:r>
      <w:r>
        <w:t>ị</w:t>
      </w:r>
      <w:r>
        <w:t xml:space="preserve"> trí index; các ph</w:t>
      </w:r>
      <w:r>
        <w:t>ầ</w:t>
      </w:r>
      <w:r>
        <w:t>n t</w:t>
      </w:r>
      <w:r>
        <w:t>ử</w:t>
      </w:r>
      <w:r>
        <w:t xml:space="preserve"> t</w:t>
      </w:r>
      <w:r>
        <w:t>ừ</w:t>
      </w:r>
      <w:r>
        <w:t xml:space="preserve"> index tr</w:t>
      </w:r>
      <w:r>
        <w:t>ở</w:t>
      </w:r>
      <w:r>
        <w:t xml:space="preserve"> đi b</w:t>
      </w:r>
      <w:r>
        <w:t>ị</w:t>
      </w:r>
      <w:r>
        <w:t xml:space="preserve"> d</w:t>
      </w:r>
      <w:r>
        <w:t>ị</w:t>
      </w:r>
      <w:r>
        <w:t>ch sang ph</w:t>
      </w:r>
      <w:r>
        <w:t>ả</w:t>
      </w:r>
      <w:r>
        <w:t>i.</w:t>
      </w:r>
    </w:p>
    <w:p w:rsidR="00404F58" w:rsidRDefault="00980234">
      <w:pPr>
        <w:pStyle w:val="ListBullet"/>
      </w:pPr>
      <w:r>
        <w:t>print(arr) — in m</w:t>
      </w:r>
      <w:r>
        <w:t>ả</w:t>
      </w:r>
      <w:r>
        <w:t>ng sau khi chèn.</w:t>
      </w:r>
    </w:p>
    <w:p w:rsidR="00404F58" w:rsidRDefault="00980234">
      <w:pPr>
        <w:pStyle w:val="Heading3"/>
      </w:pPr>
      <w:r>
        <w:t>2.2. Linked List (Singly) — chèn ph</w:t>
      </w:r>
      <w:r>
        <w:t>ầ</w:t>
      </w:r>
      <w:r>
        <w:t>n t</w:t>
      </w:r>
      <w:r>
        <w:t>ử</w:t>
      </w:r>
      <w:r>
        <w:t xml:space="preserve"> t</w:t>
      </w:r>
      <w:r>
        <w:t>ạ</w:t>
      </w:r>
      <w:r>
        <w:t>i đ</w:t>
      </w:r>
      <w:r>
        <w:t>ầ</w:t>
      </w:r>
      <w:r>
        <w:t>u và t</w:t>
      </w:r>
      <w:r>
        <w:t>ạ</w:t>
      </w:r>
      <w:r>
        <w:t>i v</w:t>
      </w:r>
      <w:r>
        <w:t>ị</w:t>
      </w:r>
      <w:r>
        <w:t xml:space="preserve"> trí index</w:t>
      </w:r>
    </w:p>
    <w:p w:rsidR="00404F58" w:rsidRDefault="00980234">
      <w:pPr>
        <w:pStyle w:val="List"/>
      </w:pPr>
      <w:r>
        <w:t>class Node:</w:t>
      </w:r>
      <w:r>
        <w:br/>
        <w:t xml:space="preserve">    def __init__(self, val):</w:t>
      </w:r>
      <w:r>
        <w:br/>
        <w:t xml:space="preserve">        se</w:t>
      </w:r>
      <w:r>
        <w:t>lf.val = val</w:t>
      </w:r>
      <w:r>
        <w:br/>
        <w:t xml:space="preserve">        self.next = None</w:t>
      </w:r>
      <w:r>
        <w:br/>
      </w:r>
      <w:r>
        <w:br/>
        <w:t>class SinglyLinkedList:</w:t>
      </w:r>
      <w:r>
        <w:br/>
        <w:t xml:space="preserve">    def __init__(self):</w:t>
      </w:r>
      <w:r>
        <w:br/>
        <w:t xml:space="preserve">        self.head = None</w:t>
      </w:r>
      <w:r>
        <w:br/>
      </w:r>
      <w:r>
        <w:br/>
        <w:t xml:space="preserve">    def insert_head(self, val):</w:t>
      </w:r>
      <w:r>
        <w:br/>
        <w:t xml:space="preserve">        new_node = Node(val)           # T</w:t>
      </w:r>
      <w:r>
        <w:t>ạ</w:t>
      </w:r>
      <w:r>
        <w:t>o node m</w:t>
      </w:r>
      <w:r>
        <w:t>ớ</w:t>
      </w:r>
      <w:r>
        <w:t>i</w:t>
      </w:r>
      <w:r>
        <w:br/>
        <w:t xml:space="preserve">        new_node.next = self.head     # Tr</w:t>
      </w:r>
      <w:r>
        <w:t>ỏ</w:t>
      </w:r>
      <w:r>
        <w:t xml:space="preserve"> next c</w:t>
      </w:r>
      <w:r>
        <w:t>ủ</w:t>
      </w:r>
      <w:r>
        <w:t>a node</w:t>
      </w:r>
      <w:r>
        <w:t xml:space="preserve"> m</w:t>
      </w:r>
      <w:r>
        <w:t>ớ</w:t>
      </w:r>
      <w:r>
        <w:t>i t</w:t>
      </w:r>
      <w:r>
        <w:t>ớ</w:t>
      </w:r>
      <w:r>
        <w:t>i head hi</w:t>
      </w:r>
      <w:r>
        <w:t>ệ</w:t>
      </w:r>
      <w:r>
        <w:t>n t</w:t>
      </w:r>
      <w:r>
        <w:t>ạ</w:t>
      </w:r>
      <w:r>
        <w:t>i</w:t>
      </w:r>
      <w:r>
        <w:br/>
        <w:t xml:space="preserve">        self.head = new_node          # C</w:t>
      </w:r>
      <w:r>
        <w:t>ậ</w:t>
      </w:r>
      <w:r>
        <w:t>p nh</w:t>
      </w:r>
      <w:r>
        <w:t>ậ</w:t>
      </w:r>
      <w:r>
        <w:t>t head thành node m</w:t>
      </w:r>
      <w:r>
        <w:t>ớ</w:t>
      </w:r>
      <w:r>
        <w:t>i</w:t>
      </w:r>
      <w:r>
        <w:br/>
      </w:r>
      <w:r>
        <w:br/>
        <w:t xml:space="preserve">    def insert_at_index(self, index, val):</w:t>
      </w:r>
      <w:r>
        <w:br/>
        <w:t xml:space="preserve">        if index == 0:</w:t>
      </w:r>
      <w:r>
        <w:br/>
        <w:t xml:space="preserve">            return self.insert_head(val)</w:t>
      </w:r>
      <w:r>
        <w:br/>
        <w:t xml:space="preserve">        cur = self.head</w:t>
      </w:r>
      <w:r>
        <w:br/>
        <w:t xml:space="preserve">        i = 0</w:t>
      </w:r>
      <w:r>
        <w:br/>
        <w:t xml:space="preserve">        # Duy</w:t>
      </w:r>
      <w:r>
        <w:t>ệ</w:t>
      </w:r>
      <w:r>
        <w:t>t đ</w:t>
      </w:r>
      <w:r>
        <w:t>ế</w:t>
      </w:r>
      <w:r>
        <w:t>n nút trư</w:t>
      </w:r>
      <w:r>
        <w:t>ớ</w:t>
      </w:r>
      <w:r>
        <w:t>c v</w:t>
      </w:r>
      <w:r>
        <w:t>ị</w:t>
      </w:r>
      <w:r>
        <w:t xml:space="preserve"> trí c</w:t>
      </w:r>
      <w:r>
        <w:t>ầ</w:t>
      </w:r>
      <w:r>
        <w:t>n chèn</w:t>
      </w:r>
      <w:r>
        <w:br/>
        <w:t xml:space="preserve">        while cur is not None and i &lt; index - 1:</w:t>
      </w:r>
      <w:r>
        <w:br/>
        <w:t xml:space="preserve">            cur = cur.next</w:t>
      </w:r>
      <w:r>
        <w:br/>
        <w:t xml:space="preserve">            i += 1</w:t>
      </w:r>
      <w:r>
        <w:br/>
        <w:t xml:space="preserve">        if cur is None:</w:t>
      </w:r>
      <w:r>
        <w:br/>
        <w:t xml:space="preserve">            raise IndexError('Index out of bounds')</w:t>
      </w:r>
      <w:r>
        <w:br/>
        <w:t xml:space="preserve">        new_node = Node(val)</w:t>
      </w:r>
      <w:r>
        <w:br/>
        <w:t xml:space="preserve">        new_node.next = cur.</w:t>
      </w:r>
      <w:r>
        <w:t>next</w:t>
      </w:r>
      <w:r>
        <w:br/>
        <w:t xml:space="preserve">        cur.next = new_node</w:t>
      </w:r>
      <w:r>
        <w:br/>
      </w:r>
      <w:r>
        <w:br/>
        <w:t xml:space="preserve">    def to_list(self):</w:t>
      </w:r>
      <w:r>
        <w:br/>
        <w:t xml:space="preserve">        res = []</w:t>
      </w:r>
      <w:r>
        <w:br/>
        <w:t xml:space="preserve">        cur = self.head</w:t>
      </w:r>
      <w:r>
        <w:br/>
        <w:t xml:space="preserve">        while cur:</w:t>
      </w:r>
      <w:r>
        <w:br/>
        <w:t xml:space="preserve">            res.append(cur.val)</w:t>
      </w:r>
      <w:r>
        <w:br/>
        <w:t xml:space="preserve">            cur = cur.next</w:t>
      </w:r>
      <w:r>
        <w:br/>
        <w:t xml:space="preserve">        return res</w:t>
      </w:r>
      <w:r>
        <w:br/>
      </w:r>
      <w:r>
        <w:br/>
        <w:t># S</w:t>
      </w:r>
      <w:r>
        <w:t>ử</w:t>
      </w:r>
      <w:r>
        <w:t xml:space="preserve"> d</w:t>
      </w:r>
      <w:r>
        <w:t>ụ</w:t>
      </w:r>
      <w:r>
        <w:t>ng</w:t>
      </w:r>
      <w:r>
        <w:br/>
        <w:t>l = SinglyLinkedList()</w:t>
      </w:r>
      <w:r>
        <w:br/>
        <w:t>l.insert_head(2)</w:t>
      </w:r>
      <w:r>
        <w:br/>
        <w:t>l.insert_h</w:t>
      </w:r>
      <w:r>
        <w:t>ead(1)        # Danh sách: 1 -&gt; 2</w:t>
      </w:r>
      <w:r>
        <w:br/>
        <w:t>l.insert_at_index(2, 3) # Chèn 3 t</w:t>
      </w:r>
      <w:r>
        <w:t>ạ</w:t>
      </w:r>
      <w:r>
        <w:t>i index 2 =&gt; 1 -&gt; 2 -&gt; 3</w:t>
      </w:r>
      <w:r>
        <w:br/>
        <w:t>print(l.to_list())      # K</w:t>
      </w:r>
      <w:r>
        <w:t>ế</w:t>
      </w:r>
      <w:r>
        <w:t>t qu</w:t>
      </w:r>
      <w:r>
        <w:t>ả</w:t>
      </w:r>
      <w:r>
        <w:t>: [1, 2, 3]</w:t>
      </w:r>
      <w:r>
        <w:br/>
      </w:r>
    </w:p>
    <w:p w:rsidR="00404F58" w:rsidRDefault="00980234">
      <w:pPr>
        <w:pStyle w:val="ListBullet"/>
      </w:pPr>
      <w:r>
        <w:t>Gi</w:t>
      </w:r>
      <w:r>
        <w:t>ả</w:t>
      </w:r>
      <w:r>
        <w:t>i thích t</w:t>
      </w:r>
      <w:r>
        <w:t>ừ</w:t>
      </w:r>
      <w:r>
        <w:t>ng ph</w:t>
      </w:r>
      <w:r>
        <w:t>ầ</w:t>
      </w:r>
      <w:r>
        <w:t>n (Linked List):</w:t>
      </w:r>
    </w:p>
    <w:p w:rsidR="00404F58" w:rsidRDefault="00980234">
      <w:pPr>
        <w:pStyle w:val="ListBullet"/>
      </w:pPr>
      <w:r>
        <w:t>class Node: — đ</w:t>
      </w:r>
      <w:r>
        <w:t>ị</w:t>
      </w:r>
      <w:r>
        <w:t>nh nghĩa nút ch</w:t>
      </w:r>
      <w:r>
        <w:t>ứ</w:t>
      </w:r>
      <w:r>
        <w:t>a val và con tr</w:t>
      </w:r>
      <w:r>
        <w:t>ỏ</w:t>
      </w:r>
      <w:r>
        <w:t xml:space="preserve"> next.</w:t>
      </w:r>
    </w:p>
    <w:p w:rsidR="00404F58" w:rsidRDefault="00980234">
      <w:pPr>
        <w:pStyle w:val="ListBullet"/>
      </w:pPr>
      <w:r>
        <w:t>class SinglyLinkedList: —</w:t>
      </w:r>
      <w:r>
        <w:t xml:space="preserve"> đ</w:t>
      </w:r>
      <w:r>
        <w:t>ị</w:t>
      </w:r>
      <w:r>
        <w:t>nh nghĩa danh sách v</w:t>
      </w:r>
      <w:r>
        <w:t>ớ</w:t>
      </w:r>
      <w:r>
        <w:t>i head ban đ</w:t>
      </w:r>
      <w:r>
        <w:t>ầ</w:t>
      </w:r>
      <w:r>
        <w:t>u là None.</w:t>
      </w:r>
    </w:p>
    <w:p w:rsidR="00404F58" w:rsidRDefault="00980234">
      <w:pPr>
        <w:pStyle w:val="ListBullet"/>
      </w:pPr>
      <w:r>
        <w:t>insert_head: t</w:t>
      </w:r>
      <w:r>
        <w:t>ạ</w:t>
      </w:r>
      <w:r>
        <w:t>o node m</w:t>
      </w:r>
      <w:r>
        <w:t>ớ</w:t>
      </w:r>
      <w:r>
        <w:t>i, tr</w:t>
      </w:r>
      <w:r>
        <w:t>ỏ</w:t>
      </w:r>
      <w:r>
        <w:t xml:space="preserve"> next c</w:t>
      </w:r>
      <w:r>
        <w:t>ủ</w:t>
      </w:r>
      <w:r>
        <w:t>a node m</w:t>
      </w:r>
      <w:r>
        <w:t>ớ</w:t>
      </w:r>
      <w:r>
        <w:t>i t</w:t>
      </w:r>
      <w:r>
        <w:t>ớ</w:t>
      </w:r>
      <w:r>
        <w:t>i head, r</w:t>
      </w:r>
      <w:r>
        <w:t>ồ</w:t>
      </w:r>
      <w:r>
        <w:t>i c</w:t>
      </w:r>
      <w:r>
        <w:t>ậ</w:t>
      </w:r>
      <w:r>
        <w:t>p nh</w:t>
      </w:r>
      <w:r>
        <w:t>ậ</w:t>
      </w:r>
      <w:r>
        <w:t>t head = node m</w:t>
      </w:r>
      <w:r>
        <w:t>ớ</w:t>
      </w:r>
      <w:r>
        <w:t>i (O(1)).</w:t>
      </w:r>
    </w:p>
    <w:p w:rsidR="00404F58" w:rsidRDefault="00980234">
      <w:pPr>
        <w:pStyle w:val="ListBullet"/>
      </w:pPr>
      <w:r>
        <w:t>insert_at_index: n</w:t>
      </w:r>
      <w:r>
        <w:t>ế</w:t>
      </w:r>
      <w:r>
        <w:t>u index = 0 g</w:t>
      </w:r>
      <w:r>
        <w:t>ọ</w:t>
      </w:r>
      <w:r>
        <w:t>i insert_head; ngư</w:t>
      </w:r>
      <w:r>
        <w:t>ợ</w:t>
      </w:r>
      <w:r>
        <w:t>c l</w:t>
      </w:r>
      <w:r>
        <w:t>ạ</w:t>
      </w:r>
      <w:r>
        <w:t>i duy</w:t>
      </w:r>
      <w:r>
        <w:t>ệ</w:t>
      </w:r>
      <w:r>
        <w:t>t t</w:t>
      </w:r>
      <w:r>
        <w:t>ớ</w:t>
      </w:r>
      <w:r>
        <w:t>i nút trư</w:t>
      </w:r>
      <w:r>
        <w:t>ớ</w:t>
      </w:r>
      <w:r>
        <w:t>c v</w:t>
      </w:r>
      <w:r>
        <w:t>ị</w:t>
      </w:r>
      <w:r>
        <w:t xml:space="preserve"> trí chèn (O(index)), t</w:t>
      </w:r>
      <w:r>
        <w:t>ạ</w:t>
      </w:r>
      <w:r>
        <w:t>o node m</w:t>
      </w:r>
      <w:r>
        <w:t>ớ</w:t>
      </w:r>
      <w:r>
        <w:t>i, n</w:t>
      </w:r>
      <w:r>
        <w:t>ố</w:t>
      </w:r>
      <w:r>
        <w:t>i l</w:t>
      </w:r>
      <w:r>
        <w:t>ạ</w:t>
      </w:r>
      <w:r>
        <w:t>i con tr</w:t>
      </w:r>
      <w:r>
        <w:t>ỏ</w:t>
      </w:r>
      <w:r>
        <w:t xml:space="preserve"> đ</w:t>
      </w:r>
      <w:r>
        <w:t>ể</w:t>
      </w:r>
      <w:r>
        <w:t xml:space="preserve"> chèn (O(1) cho thao tác n</w:t>
      </w:r>
      <w:r>
        <w:t>ố</w:t>
      </w:r>
      <w:r>
        <w:t>i).</w:t>
      </w:r>
    </w:p>
    <w:p w:rsidR="00404F58" w:rsidRDefault="00980234">
      <w:pPr>
        <w:pStyle w:val="ListBullet"/>
      </w:pPr>
      <w:r>
        <w:t>to_list: ti</w:t>
      </w:r>
      <w:r>
        <w:t>ệ</w:t>
      </w:r>
      <w:r>
        <w:t>n ích đ</w:t>
      </w:r>
      <w:r>
        <w:t>ể</w:t>
      </w:r>
      <w:r>
        <w:t xml:space="preserve"> xu</w:t>
      </w:r>
      <w:r>
        <w:t>ấ</w:t>
      </w:r>
      <w:r>
        <w:t>t danh sách thành Python list đ</w:t>
      </w:r>
      <w:r>
        <w:t>ể</w:t>
      </w:r>
      <w:r>
        <w:t xml:space="preserve"> d</w:t>
      </w:r>
      <w:r>
        <w:t>ễ</w:t>
      </w:r>
      <w:r>
        <w:t xml:space="preserve"> ki</w:t>
      </w:r>
      <w:r>
        <w:t>ể</w:t>
      </w:r>
      <w:r>
        <w:t>m tra.</w:t>
      </w:r>
    </w:p>
    <w:p w:rsidR="00404F58" w:rsidRDefault="00980234">
      <w:pPr>
        <w:pStyle w:val="Heading2"/>
      </w:pPr>
      <w:r>
        <w:t>3. Prompt g</w:t>
      </w:r>
      <w:r>
        <w:t>ợ</w:t>
      </w:r>
      <w:r>
        <w:t>i ý (n</w:t>
      </w:r>
      <w:r>
        <w:t>ế</w:t>
      </w:r>
      <w:r>
        <w:t>u AI ch</w:t>
      </w:r>
      <w:r>
        <w:t>ỉ</w:t>
      </w:r>
      <w:r>
        <w:t xml:space="preserve"> tr</w:t>
      </w:r>
      <w:r>
        <w:t>ả</w:t>
      </w:r>
      <w:r>
        <w:t xml:space="preserve"> l</w:t>
      </w:r>
      <w:r>
        <w:t>ờ</w:t>
      </w:r>
      <w:r>
        <w:t>i lý thuy</w:t>
      </w:r>
      <w:r>
        <w:t>ế</w:t>
      </w:r>
      <w:r>
        <w:t>t):</w:t>
      </w:r>
    </w:p>
    <w:p w:rsidR="00404F58" w:rsidRDefault="00980234">
      <w:r>
        <w:t>“So sánh Array và Linked List theo t</w:t>
      </w:r>
      <w:r>
        <w:t>ố</w:t>
      </w:r>
      <w:r>
        <w:t>c đ</w:t>
      </w:r>
      <w:r>
        <w:t>ộ</w:t>
      </w:r>
      <w:r>
        <w:t xml:space="preserve"> truy c</w:t>
      </w:r>
      <w:r>
        <w:t>ậ</w:t>
      </w:r>
      <w:r>
        <w:t>p, b</w:t>
      </w:r>
      <w:r>
        <w:t>ộ</w:t>
      </w:r>
      <w:r>
        <w:t xml:space="preserve"> nh</w:t>
      </w:r>
      <w:r>
        <w:t>ớ</w:t>
      </w:r>
      <w:r>
        <w:t>, tình hu</w:t>
      </w:r>
      <w:r>
        <w:t>ố</w:t>
      </w:r>
      <w:r>
        <w:t>ng áp d</w:t>
      </w:r>
      <w:r>
        <w:t>ụ</w:t>
      </w:r>
      <w:r>
        <w:t>ng. Sau đ</w:t>
      </w:r>
      <w:r>
        <w:t>ó cung c</w:t>
      </w:r>
      <w:r>
        <w:t>ấ</w:t>
      </w:r>
      <w:r>
        <w:t>p ví d</w:t>
      </w:r>
      <w:r>
        <w:t>ụ</w:t>
      </w:r>
      <w:r>
        <w:t xml:space="preserve"> code (Python) minh h</w:t>
      </w:r>
      <w:r>
        <w:t>ọ</w:t>
      </w:r>
      <w:r>
        <w:t>a thao tác chèn ph</w:t>
      </w:r>
      <w:r>
        <w:t>ầ</w:t>
      </w:r>
      <w:r>
        <w:t>n t</w:t>
      </w:r>
      <w:r>
        <w:t>ử</w:t>
      </w:r>
      <w:r>
        <w:t xml:space="preserve"> cho m</w:t>
      </w:r>
      <w:r>
        <w:t>ỗ</w:t>
      </w:r>
      <w:r>
        <w:t>i c</w:t>
      </w:r>
      <w:r>
        <w:t>ấ</w:t>
      </w:r>
      <w:r>
        <w:t>u trúc, kèm gi</w:t>
      </w:r>
      <w:r>
        <w:t>ả</w:t>
      </w:r>
      <w:r>
        <w:t>i thích t</w:t>
      </w:r>
      <w:r>
        <w:t>ừ</w:t>
      </w:r>
      <w:r>
        <w:t>ng dòng.”</w:t>
      </w:r>
    </w:p>
    <w:sectPr w:rsidR="00404F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F58"/>
    <w:rsid w:val="009802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8E91E5C-58D7-4244-A01D-B7EFE704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862F34-D197-47EA-8B87-83EE0F2F7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So sánh Array và Linked List + Ví dụ chèn phần tử</vt:lpstr>
      <vt:lpstr>    1. Bảng so sánh</vt:lpstr>
      <vt:lpstr>    2. Ví dụ code minh họa thao tác chèn phần tử</vt:lpstr>
      <vt:lpstr>        2.1. Array (dùng Python list) — chèn phần tử tại vị trí index</vt:lpstr>
      <vt:lpstr>        2.2. Linked List (Singly) — chèn phần tử tại đầu và tại vị trí index</vt:lpstr>
      <vt:lpstr>    3. Prompt gợi ý (nếu AI chỉ trả lời lý thuyết):</vt:lpstr>
    </vt:vector>
  </TitlesOfParts>
  <Manager/>
  <Company/>
  <LinksUpToDate>false</LinksUpToDate>
  <CharactersWithSpaces>3680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FPT</cp:lastModifiedBy>
  <cp:revision>2</cp:revision>
  <dcterms:created xsi:type="dcterms:W3CDTF">2025-10-29T02:51:00Z</dcterms:created>
  <dcterms:modified xsi:type="dcterms:W3CDTF">2025-10-29T02:51:00Z</dcterms:modified>
  <cp:category/>
</cp:coreProperties>
</file>