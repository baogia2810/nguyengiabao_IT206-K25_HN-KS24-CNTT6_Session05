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75" w:rsidRDefault="00704E7F">
      <w:pPr>
        <w:pStyle w:val="Heading1"/>
      </w:pPr>
      <w:bookmarkStart w:id="0" w:name="_GoBack"/>
      <w:bookmarkEnd w:id="0"/>
      <w:r>
        <w:t>So sánh Bubble Sort, Merge Sort và Quick Sort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62375">
        <w:tc>
          <w:tcPr>
            <w:tcW w:w="2160" w:type="dxa"/>
          </w:tcPr>
          <w:p w:rsidR="00E62375" w:rsidRDefault="00704E7F">
            <w:r>
              <w:t>Thu</w:t>
            </w:r>
            <w:r>
              <w:t>ậ</w:t>
            </w:r>
            <w:r>
              <w:t>t toán</w:t>
            </w:r>
          </w:p>
        </w:tc>
        <w:tc>
          <w:tcPr>
            <w:tcW w:w="2160" w:type="dxa"/>
          </w:tcPr>
          <w:p w:rsidR="00E62375" w:rsidRDefault="00704E7F">
            <w:r>
              <w:t>Đ</w:t>
            </w:r>
            <w:r>
              <w:t>ộ</w:t>
            </w:r>
            <w:r>
              <w:t xml:space="preserve"> ph</w:t>
            </w:r>
            <w:r>
              <w:t>ứ</w:t>
            </w:r>
            <w:r>
              <w:t>c t</w:t>
            </w:r>
            <w:r>
              <w:t>ạ</w:t>
            </w:r>
            <w:r>
              <w:t>p th</w:t>
            </w:r>
            <w:r>
              <w:t>ờ</w:t>
            </w:r>
            <w:r>
              <w:t>i gian</w:t>
            </w:r>
          </w:p>
        </w:tc>
        <w:tc>
          <w:tcPr>
            <w:tcW w:w="2160" w:type="dxa"/>
          </w:tcPr>
          <w:p w:rsidR="00E62375" w:rsidRDefault="00704E7F">
            <w:r>
              <w:t>Đ</w:t>
            </w:r>
            <w:r>
              <w:t>ộ</w:t>
            </w:r>
            <w:r>
              <w:t xml:space="preserve"> ph</w:t>
            </w:r>
            <w:r>
              <w:t>ứ</w:t>
            </w:r>
            <w:r>
              <w:t>c t</w:t>
            </w:r>
            <w:r>
              <w:t>ạ</w:t>
            </w:r>
            <w:r>
              <w:t>p b</w:t>
            </w:r>
            <w:r>
              <w:t>ộ</w:t>
            </w:r>
            <w:r>
              <w:t xml:space="preserve"> nh</w:t>
            </w:r>
            <w:r>
              <w:t>ớ</w:t>
            </w:r>
          </w:p>
        </w:tc>
        <w:tc>
          <w:tcPr>
            <w:tcW w:w="2160" w:type="dxa"/>
          </w:tcPr>
          <w:p w:rsidR="00E62375" w:rsidRDefault="00704E7F">
            <w:r>
              <w:t>Tình hu</w:t>
            </w:r>
            <w:r>
              <w:t>ố</w:t>
            </w:r>
            <w:r>
              <w:t>ng áp d</w:t>
            </w:r>
            <w:r>
              <w:t>ụ</w:t>
            </w:r>
            <w:r>
              <w:t>ng</w:t>
            </w:r>
          </w:p>
        </w:tc>
      </w:tr>
      <w:tr w:rsidR="00E62375">
        <w:tc>
          <w:tcPr>
            <w:tcW w:w="2160" w:type="dxa"/>
          </w:tcPr>
          <w:p w:rsidR="00E62375" w:rsidRDefault="00704E7F">
            <w:r>
              <w:t>Bubble Sort</w:t>
            </w:r>
          </w:p>
        </w:tc>
        <w:tc>
          <w:tcPr>
            <w:tcW w:w="2160" w:type="dxa"/>
          </w:tcPr>
          <w:p w:rsidR="00E62375" w:rsidRDefault="00704E7F">
            <w:r>
              <w:t>Trung bình &amp; t</w:t>
            </w:r>
            <w:r>
              <w:t>ệ</w:t>
            </w:r>
            <w:r>
              <w:t xml:space="preserve"> nh</w:t>
            </w:r>
            <w:r>
              <w:t>ấ</w:t>
            </w:r>
            <w:r>
              <w:t>t: O(n²)</w:t>
            </w:r>
            <w:r>
              <w:br/>
              <w:t>T</w:t>
            </w:r>
            <w:r>
              <w:t>ố</w:t>
            </w:r>
            <w:r>
              <w:t>t nh</w:t>
            </w:r>
            <w:r>
              <w:t>ấ</w:t>
            </w:r>
            <w:r>
              <w:t>t: O(n) (n</w:t>
            </w:r>
            <w:r>
              <w:t>ế</w:t>
            </w:r>
            <w:r>
              <w:t>u m</w:t>
            </w:r>
            <w:r>
              <w:t>ả</w:t>
            </w:r>
            <w:r>
              <w:t>ng g</w:t>
            </w:r>
            <w:r>
              <w:t>ầ</w:t>
            </w:r>
            <w:r>
              <w:t>n s</w:t>
            </w:r>
            <w:r>
              <w:t>ắ</w:t>
            </w:r>
            <w:r>
              <w:t>p x</w:t>
            </w:r>
            <w:r>
              <w:t>ế</w:t>
            </w:r>
            <w:r>
              <w:t>p)</w:t>
            </w:r>
          </w:p>
        </w:tc>
        <w:tc>
          <w:tcPr>
            <w:tcW w:w="2160" w:type="dxa"/>
          </w:tcPr>
          <w:p w:rsidR="00E62375" w:rsidRDefault="00704E7F">
            <w:r>
              <w:t>O(1)</w:t>
            </w:r>
          </w:p>
        </w:tc>
        <w:tc>
          <w:tcPr>
            <w:tcW w:w="2160" w:type="dxa"/>
          </w:tcPr>
          <w:p w:rsidR="00E62375" w:rsidRDefault="00704E7F">
            <w:r>
              <w:t>Phù h</w:t>
            </w:r>
            <w:r>
              <w:t>ợ</w:t>
            </w:r>
            <w:r>
              <w:t>p cho m</w:t>
            </w:r>
            <w:r>
              <w:t>ả</w:t>
            </w:r>
            <w:r>
              <w:t>ng nh</w:t>
            </w:r>
            <w:r>
              <w:t>ỏ</w:t>
            </w:r>
            <w:r>
              <w:t>, m</w:t>
            </w:r>
            <w:r>
              <w:t>ụ</w:t>
            </w:r>
            <w:r>
              <w:t>c đích h</w:t>
            </w:r>
            <w:r>
              <w:t>ọ</w:t>
            </w:r>
            <w:r>
              <w:t>c thu</w:t>
            </w:r>
            <w:r>
              <w:t>ậ</w:t>
            </w:r>
            <w:r>
              <w:t>t, minh h</w:t>
            </w:r>
            <w:r>
              <w:t>ọ</w:t>
            </w:r>
            <w:r>
              <w:t xml:space="preserve">a cơ </w:t>
            </w:r>
            <w:r>
              <w:t>ch</w:t>
            </w:r>
            <w:r>
              <w:t>ế</w:t>
            </w:r>
            <w:r>
              <w:t xml:space="preserve"> s</w:t>
            </w:r>
            <w:r>
              <w:t>ắ</w:t>
            </w:r>
            <w:r>
              <w:t>p x</w:t>
            </w:r>
            <w:r>
              <w:t>ế</w:t>
            </w:r>
            <w:r>
              <w:t>p.</w:t>
            </w:r>
          </w:p>
        </w:tc>
      </w:tr>
      <w:tr w:rsidR="00E62375">
        <w:tc>
          <w:tcPr>
            <w:tcW w:w="2160" w:type="dxa"/>
          </w:tcPr>
          <w:p w:rsidR="00E62375" w:rsidRDefault="00704E7F">
            <w:r>
              <w:t>Merge Sort</w:t>
            </w:r>
          </w:p>
        </w:tc>
        <w:tc>
          <w:tcPr>
            <w:tcW w:w="2160" w:type="dxa"/>
          </w:tcPr>
          <w:p w:rsidR="00E62375" w:rsidRDefault="00704E7F">
            <w:r>
              <w:t>Trung bình &amp; t</w:t>
            </w:r>
            <w:r>
              <w:t>ệ</w:t>
            </w:r>
            <w:r>
              <w:t xml:space="preserve"> nh</w:t>
            </w:r>
            <w:r>
              <w:t>ấ</w:t>
            </w:r>
            <w:r>
              <w:t>t: O(n log n)</w:t>
            </w:r>
            <w:r>
              <w:br/>
              <w:t>T</w:t>
            </w:r>
            <w:r>
              <w:t>ố</w:t>
            </w:r>
            <w:r>
              <w:t>t nh</w:t>
            </w:r>
            <w:r>
              <w:t>ấ</w:t>
            </w:r>
            <w:r>
              <w:t>t: O(n log n)</w:t>
            </w:r>
          </w:p>
        </w:tc>
        <w:tc>
          <w:tcPr>
            <w:tcW w:w="2160" w:type="dxa"/>
          </w:tcPr>
          <w:p w:rsidR="00E62375" w:rsidRDefault="00704E7F">
            <w:r>
              <w:t>O(n)</w:t>
            </w:r>
          </w:p>
        </w:tc>
        <w:tc>
          <w:tcPr>
            <w:tcW w:w="2160" w:type="dxa"/>
          </w:tcPr>
          <w:p w:rsidR="00E62375" w:rsidRDefault="00704E7F">
            <w:r>
              <w:t>Dùng khi c</w:t>
            </w:r>
            <w:r>
              <w:t>ầ</w:t>
            </w:r>
            <w:r>
              <w:t>n đ</w:t>
            </w:r>
            <w:r>
              <w:t>ộ</w:t>
            </w:r>
            <w:r>
              <w:t xml:space="preserve"> </w:t>
            </w:r>
            <w:r>
              <w:t>ổ</w:t>
            </w:r>
            <w:r>
              <w:t>n đ</w:t>
            </w:r>
            <w:r>
              <w:t>ị</w:t>
            </w:r>
            <w:r>
              <w:t>nh cao và làm vi</w:t>
            </w:r>
            <w:r>
              <w:t>ệ</w:t>
            </w:r>
            <w:r>
              <w:t>c v</w:t>
            </w:r>
            <w:r>
              <w:t>ớ</w:t>
            </w:r>
            <w:r>
              <w:t>i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l</w:t>
            </w:r>
            <w:r>
              <w:t>ớ</w:t>
            </w:r>
            <w:r>
              <w:t>n (như t</w:t>
            </w:r>
            <w:r>
              <w:t>ệ</w:t>
            </w:r>
            <w:r>
              <w:t>p ho</w:t>
            </w:r>
            <w:r>
              <w:t>ặ</w:t>
            </w:r>
            <w:r>
              <w:t>c danh sách liên k</w:t>
            </w:r>
            <w:r>
              <w:t>ế</w:t>
            </w:r>
            <w:r>
              <w:t>t).</w:t>
            </w:r>
          </w:p>
        </w:tc>
      </w:tr>
      <w:tr w:rsidR="00E62375">
        <w:tc>
          <w:tcPr>
            <w:tcW w:w="2160" w:type="dxa"/>
          </w:tcPr>
          <w:p w:rsidR="00E62375" w:rsidRDefault="00704E7F">
            <w:r>
              <w:t>Quick Sort</w:t>
            </w:r>
          </w:p>
        </w:tc>
        <w:tc>
          <w:tcPr>
            <w:tcW w:w="2160" w:type="dxa"/>
          </w:tcPr>
          <w:p w:rsidR="00E62375" w:rsidRDefault="00704E7F">
            <w:r>
              <w:t>Trung bình: O(n log n)</w:t>
            </w:r>
            <w:r>
              <w:br/>
              <w:t>T</w:t>
            </w:r>
            <w:r>
              <w:t>ệ</w:t>
            </w:r>
            <w:r>
              <w:t xml:space="preserve"> nh</w:t>
            </w:r>
            <w:r>
              <w:t>ấ</w:t>
            </w:r>
            <w:r>
              <w:t>t: O(n²) (khi ch</w:t>
            </w:r>
            <w:r>
              <w:t>ọ</w:t>
            </w:r>
            <w:r>
              <w:t>n pivot kém)</w:t>
            </w:r>
            <w:r>
              <w:br/>
              <w:t>T</w:t>
            </w:r>
            <w:r>
              <w:t>ố</w:t>
            </w:r>
            <w:r>
              <w:t>t nh</w:t>
            </w:r>
            <w:r>
              <w:t>ấ</w:t>
            </w:r>
            <w:r>
              <w:t xml:space="preserve">t: </w:t>
            </w:r>
            <w:r>
              <w:t>O(n log n)</w:t>
            </w:r>
          </w:p>
        </w:tc>
        <w:tc>
          <w:tcPr>
            <w:tcW w:w="2160" w:type="dxa"/>
          </w:tcPr>
          <w:p w:rsidR="00E62375" w:rsidRDefault="00704E7F">
            <w:r>
              <w:t>O(log n)</w:t>
            </w:r>
          </w:p>
        </w:tc>
        <w:tc>
          <w:tcPr>
            <w:tcW w:w="2160" w:type="dxa"/>
          </w:tcPr>
          <w:p w:rsidR="00E62375" w:rsidRDefault="00704E7F">
            <w:r>
              <w:t>Thư</w:t>
            </w:r>
            <w:r>
              <w:t>ờ</w:t>
            </w:r>
            <w:r>
              <w:t>ng đư</w:t>
            </w:r>
            <w:r>
              <w:t>ợ</w:t>
            </w:r>
            <w:r>
              <w:t>c dùng trong th</w:t>
            </w:r>
            <w:r>
              <w:t>ự</w:t>
            </w:r>
            <w:r>
              <w:t>c t</w:t>
            </w:r>
            <w:r>
              <w:t>ế</w:t>
            </w:r>
            <w:r>
              <w:t>, hi</w:t>
            </w:r>
            <w:r>
              <w:t>ệ</w:t>
            </w:r>
            <w:r>
              <w:t>u su</w:t>
            </w:r>
            <w:r>
              <w:t>ấ</w:t>
            </w:r>
            <w:r>
              <w:t>t cao v</w:t>
            </w:r>
            <w:r>
              <w:t>ớ</w:t>
            </w:r>
            <w:r>
              <w:t>i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ng</w:t>
            </w:r>
            <w:r>
              <w:t>ẫ</w:t>
            </w:r>
            <w:r>
              <w:t>u nhiên.</w:t>
            </w:r>
          </w:p>
        </w:tc>
      </w:tr>
    </w:tbl>
    <w:p w:rsidR="00704E7F" w:rsidRDefault="00704E7F"/>
    <w:sectPr w:rsidR="00704E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E7F"/>
    <w:rsid w:val="00AA1D8D"/>
    <w:rsid w:val="00B47730"/>
    <w:rsid w:val="00CB0664"/>
    <w:rsid w:val="00E62375"/>
    <w:rsid w:val="00FC693F"/>
    <w:rsid w:val="00FE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E271D8-0B54-48AE-9B4B-122F24B7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3F0C9E-63B8-4836-A991-03BC3A5B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So sánh Bubble Sort, Merge Sort và Quick Sort</vt:lpstr>
    </vt:vector>
  </TitlesOfParts>
  <Manager/>
  <Company/>
  <LinksUpToDate>false</LinksUpToDate>
  <CharactersWithSpaces>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FPT</cp:lastModifiedBy>
  <cp:revision>2</cp:revision>
  <dcterms:created xsi:type="dcterms:W3CDTF">2025-10-29T02:26:00Z</dcterms:created>
  <dcterms:modified xsi:type="dcterms:W3CDTF">2025-10-29T02:26:00Z</dcterms:modified>
  <cp:category/>
</cp:coreProperties>
</file>