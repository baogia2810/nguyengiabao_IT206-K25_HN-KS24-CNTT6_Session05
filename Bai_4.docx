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6A0" w:rsidRDefault="00A06BB6">
      <w:pPr>
        <w:pStyle w:val="Heading1"/>
      </w:pPr>
      <w:bookmarkStart w:id="0" w:name="_GoBack"/>
      <w:bookmarkEnd w:id="0"/>
      <w:r>
        <w:t>So sánh cách gi</w:t>
      </w:r>
      <w:r>
        <w:t>ả</w:t>
      </w:r>
      <w:r>
        <w:t>i thích Breadth First Search (BFS)</w:t>
      </w:r>
    </w:p>
    <w:p w:rsidR="00BD46A0" w:rsidRDefault="00A06BB6">
      <w:pPr>
        <w:pStyle w:val="Heading2"/>
      </w:pPr>
      <w:r>
        <w:t>1. H</w:t>
      </w:r>
      <w:r>
        <w:t>ọ</w:t>
      </w:r>
      <w:r>
        <w:t>c sinh l</w:t>
      </w:r>
      <w:r>
        <w:t>ớ</w:t>
      </w:r>
      <w:r>
        <w:t>p 10</w:t>
      </w:r>
    </w:p>
    <w:p w:rsidR="00BD46A0" w:rsidRDefault="00A06BB6">
      <w:r>
        <w:t>Breadth First Search (BFS) là cách duy</w:t>
      </w:r>
      <w:r>
        <w:t>ệ</w:t>
      </w:r>
      <w:r>
        <w:t>t qua các đi</w:t>
      </w:r>
      <w:r>
        <w:t>ể</w:t>
      </w:r>
      <w:r>
        <w:t>m trong m</w:t>
      </w:r>
      <w:r>
        <w:t>ộ</w:t>
      </w:r>
      <w:r>
        <w:t>t m</w:t>
      </w:r>
      <w:r>
        <w:t>ạ</w:t>
      </w:r>
      <w:r>
        <w:t>ng lư</w:t>
      </w:r>
      <w:r>
        <w:t>ớ</w:t>
      </w:r>
      <w:r>
        <w:t>i (ho</w:t>
      </w:r>
      <w:r>
        <w:t>ặ</w:t>
      </w:r>
      <w:r>
        <w:t>c đ</w:t>
      </w:r>
      <w:r>
        <w:t>ồ</w:t>
      </w:r>
      <w:r>
        <w:t xml:space="preserve"> th</w:t>
      </w:r>
      <w:r>
        <w:t>ị</w:t>
      </w:r>
      <w:r>
        <w:t>) theo t</w:t>
      </w:r>
      <w:r>
        <w:t>ừ</w:t>
      </w:r>
      <w:r>
        <w:t>ng l</w:t>
      </w:r>
      <w:r>
        <w:t>ớ</w:t>
      </w:r>
      <w:r>
        <w:t>p, t</w:t>
      </w:r>
      <w:r>
        <w:t>ừ</w:t>
      </w:r>
      <w:r>
        <w:t>ng t</w:t>
      </w:r>
      <w:r>
        <w:t>ầ</w:t>
      </w:r>
      <w:r>
        <w:t>ng. Em tư</w:t>
      </w:r>
      <w:r>
        <w:t>ở</w:t>
      </w:r>
      <w:r>
        <w:t>ng tư</w:t>
      </w:r>
      <w:r>
        <w:t>ợ</w:t>
      </w:r>
      <w:r>
        <w:t>ng như khi lan truy</w:t>
      </w:r>
      <w:r>
        <w:t>ề</w:t>
      </w:r>
      <w:r>
        <w:t>n tin đ</w:t>
      </w:r>
      <w:r>
        <w:t>ồ</w:t>
      </w:r>
      <w:r>
        <w:t>n trong trư</w:t>
      </w:r>
      <w:r>
        <w:t>ờ</w:t>
      </w:r>
      <w:r>
        <w:t>ng: m</w:t>
      </w:r>
      <w:r>
        <w:t>ộ</w:t>
      </w:r>
      <w:r>
        <w:t>t b</w:t>
      </w:r>
      <w:r>
        <w:t>ạ</w:t>
      </w:r>
      <w:r>
        <w:t>n nói cho</w:t>
      </w:r>
      <w:r>
        <w:t xml:space="preserve"> các b</w:t>
      </w:r>
      <w:r>
        <w:t>ạ</w:t>
      </w:r>
      <w:r>
        <w:t>n cùng l</w:t>
      </w:r>
      <w:r>
        <w:t>ớ</w:t>
      </w:r>
      <w:r>
        <w:t>p (g</w:t>
      </w:r>
      <w:r>
        <w:t>ầ</w:t>
      </w:r>
      <w:r>
        <w:t>n nh</w:t>
      </w:r>
      <w:r>
        <w:t>ấ</w:t>
      </w:r>
      <w:r>
        <w:t>t), r</w:t>
      </w:r>
      <w:r>
        <w:t>ồ</w:t>
      </w:r>
      <w:r>
        <w:t>i h</w:t>
      </w:r>
      <w:r>
        <w:t>ọ</w:t>
      </w:r>
      <w:r>
        <w:t xml:space="preserve"> l</w:t>
      </w:r>
      <w:r>
        <w:t>ạ</w:t>
      </w:r>
      <w:r>
        <w:t>i k</w:t>
      </w:r>
      <w:r>
        <w:t>ể</w:t>
      </w:r>
      <w:r>
        <w:t xml:space="preserve"> cho các l</w:t>
      </w:r>
      <w:r>
        <w:t>ớ</w:t>
      </w:r>
      <w:r>
        <w:t>p khác. BFS ho</w:t>
      </w:r>
      <w:r>
        <w:t>ạ</w:t>
      </w:r>
      <w:r>
        <w:t>t đ</w:t>
      </w:r>
      <w:r>
        <w:t>ộ</w:t>
      </w:r>
      <w:r>
        <w:t>ng b</w:t>
      </w:r>
      <w:r>
        <w:t>ằ</w:t>
      </w:r>
      <w:r>
        <w:t>ng cách đi l</w:t>
      </w:r>
      <w:r>
        <w:t>ầ</w:t>
      </w:r>
      <w:r>
        <w:t>n lư</w:t>
      </w:r>
      <w:r>
        <w:t>ợ</w:t>
      </w:r>
      <w:r>
        <w:t>t t</w:t>
      </w:r>
      <w:r>
        <w:t>ừ</w:t>
      </w:r>
      <w:r>
        <w:t xml:space="preserve"> đi</w:t>
      </w:r>
      <w:r>
        <w:t>ể</w:t>
      </w:r>
      <w:r>
        <w:t>m xu</w:t>
      </w:r>
      <w:r>
        <w:t>ấ</w:t>
      </w:r>
      <w:r>
        <w:t>t phát, đ</w:t>
      </w:r>
      <w:r>
        <w:t>ế</w:t>
      </w:r>
      <w:r>
        <w:t>n t</w:t>
      </w:r>
      <w:r>
        <w:t>ấ</w:t>
      </w:r>
      <w:r>
        <w:t>t c</w:t>
      </w:r>
      <w:r>
        <w:t>ả</w:t>
      </w:r>
      <w:r>
        <w:t xml:space="preserve"> các đi</w:t>
      </w:r>
      <w:r>
        <w:t>ể</w:t>
      </w:r>
      <w:r>
        <w:t>m g</w:t>
      </w:r>
      <w:r>
        <w:t>ầ</w:t>
      </w:r>
      <w:r>
        <w:t>n nh</w:t>
      </w:r>
      <w:r>
        <w:t>ấ</w:t>
      </w:r>
      <w:r>
        <w:t>t, r</w:t>
      </w:r>
      <w:r>
        <w:t>ồ</w:t>
      </w:r>
      <w:r>
        <w:t>i m</w:t>
      </w:r>
      <w:r>
        <w:t>ớ</w:t>
      </w:r>
      <w:r>
        <w:t>i sang các đi</w:t>
      </w:r>
      <w:r>
        <w:t>ể</w:t>
      </w:r>
      <w:r>
        <w:t>m xa hơn. D</w:t>
      </w:r>
      <w:r>
        <w:t>ữ</w:t>
      </w:r>
      <w:r>
        <w:t xml:space="preserve"> li</w:t>
      </w:r>
      <w:r>
        <w:t>ệ</w:t>
      </w:r>
      <w:r>
        <w:t>u thư</w:t>
      </w:r>
      <w:r>
        <w:t>ờ</w:t>
      </w:r>
      <w:r>
        <w:t>ng đư</w:t>
      </w:r>
      <w:r>
        <w:t>ợ</w:t>
      </w:r>
      <w:r>
        <w:t>c lưu trong m</w:t>
      </w:r>
      <w:r>
        <w:t>ộ</w:t>
      </w:r>
      <w:r>
        <w:t>t hàng đ</w:t>
      </w:r>
      <w:r>
        <w:t>ợ</w:t>
      </w:r>
      <w:r>
        <w:t>i (queue).</w:t>
      </w:r>
    </w:p>
    <w:p w:rsidR="00BD46A0" w:rsidRDefault="00A06BB6">
      <w:pPr>
        <w:pStyle w:val="Heading2"/>
      </w:pPr>
      <w:r>
        <w:t>2. Sinh viên năm 1 CNTT</w:t>
      </w:r>
    </w:p>
    <w:p w:rsidR="00BD46A0" w:rsidRDefault="00A06BB6">
      <w:r>
        <w:t>BFS</w:t>
      </w:r>
      <w:r>
        <w:t xml:space="preserve"> là thu</w:t>
      </w:r>
      <w:r>
        <w:t>ậ</w:t>
      </w:r>
      <w:r>
        <w:t>t toán duy</w:t>
      </w:r>
      <w:r>
        <w:t>ệ</w:t>
      </w:r>
      <w:r>
        <w:t>t đ</w:t>
      </w:r>
      <w:r>
        <w:t>ồ</w:t>
      </w:r>
      <w:r>
        <w:t xml:space="preserve"> th</w:t>
      </w:r>
      <w:r>
        <w:t>ị</w:t>
      </w:r>
      <w:r>
        <w:t xml:space="preserve"> theo chi</w:t>
      </w:r>
      <w:r>
        <w:t>ề</w:t>
      </w:r>
      <w:r>
        <w:t>u r</w:t>
      </w:r>
      <w:r>
        <w:t>ộ</w:t>
      </w:r>
      <w:r>
        <w:t>ng. B</w:t>
      </w:r>
      <w:r>
        <w:t>ắ</w:t>
      </w:r>
      <w:r>
        <w:t>t đ</w:t>
      </w:r>
      <w:r>
        <w:t>ầ</w:t>
      </w:r>
      <w:r>
        <w:t>u t</w:t>
      </w:r>
      <w:r>
        <w:t>ừ</w:t>
      </w:r>
      <w:r>
        <w:t xml:space="preserve"> m</w:t>
      </w:r>
      <w:r>
        <w:t>ộ</w:t>
      </w:r>
      <w:r>
        <w:t>t đ</w:t>
      </w:r>
      <w:r>
        <w:t>ỉ</w:t>
      </w:r>
      <w:r>
        <w:t>nh g</w:t>
      </w:r>
      <w:r>
        <w:t>ố</w:t>
      </w:r>
      <w:r>
        <w:t>c, thu</w:t>
      </w:r>
      <w:r>
        <w:t>ậ</w:t>
      </w:r>
      <w:r>
        <w:t>t toán s</w:t>
      </w:r>
      <w:r>
        <w:t>ẽ</w:t>
      </w:r>
      <w:r>
        <w:t xml:space="preserve"> duy</w:t>
      </w:r>
      <w:r>
        <w:t>ệ</w:t>
      </w:r>
      <w:r>
        <w:t>t t</w:t>
      </w:r>
      <w:r>
        <w:t>ấ</w:t>
      </w:r>
      <w:r>
        <w:t>t c</w:t>
      </w:r>
      <w:r>
        <w:t>ả</w:t>
      </w:r>
      <w:r>
        <w:t xml:space="preserve"> các đ</w:t>
      </w:r>
      <w:r>
        <w:t>ỉ</w:t>
      </w:r>
      <w:r>
        <w:t>nh k</w:t>
      </w:r>
      <w:r>
        <w:t>ề</w:t>
      </w:r>
      <w:r>
        <w:t xml:space="preserve"> trư</w:t>
      </w:r>
      <w:r>
        <w:t>ớ</w:t>
      </w:r>
      <w:r>
        <w:t>c khi chuy</w:t>
      </w:r>
      <w:r>
        <w:t>ể</w:t>
      </w:r>
      <w:r>
        <w:t>n sang t</w:t>
      </w:r>
      <w:r>
        <w:t>ầ</w:t>
      </w:r>
      <w:r>
        <w:t>ng k</w:t>
      </w:r>
      <w:r>
        <w:t>ế</w:t>
      </w:r>
      <w:r>
        <w:t xml:space="preserve"> ti</w:t>
      </w:r>
      <w:r>
        <w:t>ế</w:t>
      </w:r>
      <w:r>
        <w:t>p. BFS thư</w:t>
      </w:r>
      <w:r>
        <w:t>ờ</w:t>
      </w:r>
      <w:r>
        <w:t>ng đư</w:t>
      </w:r>
      <w:r>
        <w:t>ợ</w:t>
      </w:r>
      <w:r>
        <w:t>c cài đ</w:t>
      </w:r>
      <w:r>
        <w:t>ặ</w:t>
      </w:r>
      <w:r>
        <w:t>t b</w:t>
      </w:r>
      <w:r>
        <w:t>ằ</w:t>
      </w:r>
      <w:r>
        <w:t>ng hàng đ</w:t>
      </w:r>
      <w:r>
        <w:t>ợ</w:t>
      </w:r>
      <w:r>
        <w:t>i (queue), và đư</w:t>
      </w:r>
      <w:r>
        <w:t>ợ</w:t>
      </w:r>
      <w:r>
        <w:t>c dùng đ</w:t>
      </w:r>
      <w:r>
        <w:t>ể</w:t>
      </w:r>
      <w:r>
        <w:t xml:space="preserve"> tìm đư</w:t>
      </w:r>
      <w:r>
        <w:t>ờ</w:t>
      </w:r>
      <w:r>
        <w:t>ng đi ng</w:t>
      </w:r>
      <w:r>
        <w:t>ắ</w:t>
      </w:r>
      <w:r>
        <w:t>n nh</w:t>
      </w:r>
      <w:r>
        <w:t>ấ</w:t>
      </w:r>
      <w:r>
        <w:t>t trong đ</w:t>
      </w:r>
      <w:r>
        <w:t>ồ</w:t>
      </w:r>
      <w:r>
        <w:t xml:space="preserve"> th</w:t>
      </w:r>
      <w:r>
        <w:t>ị</w:t>
      </w:r>
      <w:r>
        <w:t xml:space="preserve"> không tr</w:t>
      </w:r>
      <w:r>
        <w:t>ọ</w:t>
      </w:r>
      <w:r>
        <w:t xml:space="preserve">ng </w:t>
      </w:r>
      <w:r>
        <w:t>s</w:t>
      </w:r>
      <w:r>
        <w:t>ố</w:t>
      </w:r>
      <w:r>
        <w:t>.</w:t>
      </w:r>
      <w:r>
        <w:br/>
      </w:r>
      <w:r>
        <w:br/>
        <w:t>Ví d</w:t>
      </w:r>
      <w:r>
        <w:t>ụ</w:t>
      </w:r>
      <w:r>
        <w:t>: Trong b</w:t>
      </w:r>
      <w:r>
        <w:t>ả</w:t>
      </w:r>
      <w:r>
        <w:t>n đ</w:t>
      </w:r>
      <w:r>
        <w:t>ồ</w:t>
      </w:r>
      <w:r>
        <w:t xml:space="preserve"> thành ph</w:t>
      </w:r>
      <w:r>
        <w:t>ố</w:t>
      </w:r>
      <w:r>
        <w:t>, BFS có th</w:t>
      </w:r>
      <w:r>
        <w:t>ể</w:t>
      </w:r>
      <w:r>
        <w:t xml:space="preserve"> tìm đư</w:t>
      </w:r>
      <w:r>
        <w:t>ờ</w:t>
      </w:r>
      <w:r>
        <w:t>ng ng</w:t>
      </w:r>
      <w:r>
        <w:t>ắ</w:t>
      </w:r>
      <w:r>
        <w:t>n nh</w:t>
      </w:r>
      <w:r>
        <w:t>ấ</w:t>
      </w:r>
      <w:r>
        <w:t>t t</w:t>
      </w:r>
      <w:r>
        <w:t>ừ</w:t>
      </w:r>
      <w:r>
        <w:t xml:space="preserve"> nhà đ</w:t>
      </w:r>
      <w:r>
        <w:t>ế</w:t>
      </w:r>
      <w:r>
        <w:t>n trư</w:t>
      </w:r>
      <w:r>
        <w:t>ờ</w:t>
      </w:r>
      <w:r>
        <w:t>ng n</w:t>
      </w:r>
      <w:r>
        <w:t>ế</w:t>
      </w:r>
      <w:r>
        <w:t>u m</w:t>
      </w:r>
      <w:r>
        <w:t>ỗ</w:t>
      </w:r>
      <w:r>
        <w:t>i con đư</w:t>
      </w:r>
      <w:r>
        <w:t>ờ</w:t>
      </w:r>
      <w:r>
        <w:t>ng có đ</w:t>
      </w:r>
      <w:r>
        <w:t>ộ</w:t>
      </w:r>
      <w:r>
        <w:t xml:space="preserve"> dài b</w:t>
      </w:r>
      <w:r>
        <w:t>ằ</w:t>
      </w:r>
      <w:r>
        <w:t>ng nhau.</w:t>
      </w:r>
    </w:p>
    <w:p w:rsidR="00BD46A0" w:rsidRDefault="00A06BB6">
      <w:pPr>
        <w:pStyle w:val="Heading2"/>
      </w:pPr>
      <w:r>
        <w:t>3. L</w:t>
      </w:r>
      <w:r>
        <w:t>ậ</w:t>
      </w:r>
      <w:r>
        <w:t>p trình viên có 5 năm kinh nghi</w:t>
      </w:r>
      <w:r>
        <w:t>ệ</w:t>
      </w:r>
      <w:r>
        <w:t>m</w:t>
      </w:r>
    </w:p>
    <w:p w:rsidR="00BD46A0" w:rsidRDefault="00A06BB6">
      <w:r>
        <w:t>BFS là m</w:t>
      </w:r>
      <w:r>
        <w:t>ộ</w:t>
      </w:r>
      <w:r>
        <w:t>t thu</w:t>
      </w:r>
      <w:r>
        <w:t>ậ</w:t>
      </w:r>
      <w:r>
        <w:t>t toán duy</w:t>
      </w:r>
      <w:r>
        <w:t>ệ</w:t>
      </w:r>
      <w:r>
        <w:t>t đ</w:t>
      </w:r>
      <w:r>
        <w:t>ồ</w:t>
      </w:r>
      <w:r>
        <w:t xml:space="preserve"> th</w:t>
      </w:r>
      <w:r>
        <w:t>ị</w:t>
      </w:r>
      <w:r>
        <w:t xml:space="preserve"> theo l</w:t>
      </w:r>
      <w:r>
        <w:t>ớ</w:t>
      </w:r>
      <w:r>
        <w:t>p, s</w:t>
      </w:r>
      <w:r>
        <w:t>ử</w:t>
      </w:r>
      <w:r>
        <w:t xml:space="preserve"> d</w:t>
      </w:r>
      <w:r>
        <w:t>ụ</w:t>
      </w:r>
      <w:r>
        <w:t>ng c</w:t>
      </w:r>
      <w:r>
        <w:t>ấ</w:t>
      </w:r>
      <w:r>
        <w:t>u trúc d</w:t>
      </w:r>
      <w:r>
        <w:t>ữ</w:t>
      </w:r>
      <w:r>
        <w:t xml:space="preserve"> li</w:t>
      </w:r>
      <w:r>
        <w:t>ệ</w:t>
      </w:r>
      <w:r>
        <w:t>u hàng đ</w:t>
      </w:r>
      <w:r>
        <w:t>ợ</w:t>
      </w:r>
      <w:r>
        <w:t xml:space="preserve">i (FIFO). Nó có </w:t>
      </w:r>
      <w:r>
        <w:t>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th</w:t>
      </w:r>
      <w:r>
        <w:t>ờ</w:t>
      </w:r>
      <w:r>
        <w:t>i gian O(V + E), phù h</w:t>
      </w:r>
      <w:r>
        <w:t>ợ</w:t>
      </w:r>
      <w:r>
        <w:t>p cho vi</w:t>
      </w:r>
      <w:r>
        <w:t>ệ</w:t>
      </w:r>
      <w:r>
        <w:t>c tìm đư</w:t>
      </w:r>
      <w:r>
        <w:t>ờ</w:t>
      </w:r>
      <w:r>
        <w:t>ng đi ng</w:t>
      </w:r>
      <w:r>
        <w:t>ắ</w:t>
      </w:r>
      <w:r>
        <w:t>n nh</w:t>
      </w:r>
      <w:r>
        <w:t>ấ</w:t>
      </w:r>
      <w:r>
        <w:t>t trong đ</w:t>
      </w:r>
      <w:r>
        <w:t>ồ</w:t>
      </w:r>
      <w:r>
        <w:t xml:space="preserve"> th</w:t>
      </w:r>
      <w:r>
        <w:t>ị</w:t>
      </w:r>
      <w:r>
        <w:t xml:space="preserve"> không tr</w:t>
      </w:r>
      <w:r>
        <w:t>ọ</w:t>
      </w:r>
      <w:r>
        <w:t>ng s</w:t>
      </w:r>
      <w:r>
        <w:t>ố</w:t>
      </w:r>
      <w:r>
        <w:t xml:space="preserve"> ho</w:t>
      </w:r>
      <w:r>
        <w:t>ặ</w:t>
      </w:r>
      <w:r>
        <w:t>c trong bài toán truy xu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>u theo t</w:t>
      </w:r>
      <w:r>
        <w:t>ầ</w:t>
      </w:r>
      <w:r>
        <w:t>ng. BFS cũng h</w:t>
      </w:r>
      <w:r>
        <w:t>ữ</w:t>
      </w:r>
      <w:r>
        <w:t>u ích trong tìm ki</w:t>
      </w:r>
      <w:r>
        <w:t>ế</w:t>
      </w:r>
      <w:r>
        <w:t>m theo c</w:t>
      </w:r>
      <w:r>
        <w:t>ấ</w:t>
      </w:r>
      <w:r>
        <w:t>p b</w:t>
      </w:r>
      <w:r>
        <w:t>ậ</w:t>
      </w:r>
      <w:r>
        <w:t>c, web crawling, và phân tích m</w:t>
      </w:r>
      <w:r>
        <w:t>ạ</w:t>
      </w:r>
      <w:r>
        <w:t>ng xã h</w:t>
      </w:r>
      <w:r>
        <w:t>ộ</w:t>
      </w:r>
      <w:r>
        <w:t>i. Khi tri</w:t>
      </w:r>
      <w:r>
        <w:t>ể</w:t>
      </w:r>
      <w:r>
        <w:t>n khai, c</w:t>
      </w:r>
      <w:r>
        <w:t>ầ</w:t>
      </w:r>
      <w:r>
        <w:t>n l</w:t>
      </w:r>
      <w:r>
        <w:t>ưu ý đánh d</w:t>
      </w:r>
      <w:r>
        <w:t>ấ</w:t>
      </w:r>
      <w:r>
        <w:t>u đ</w:t>
      </w:r>
      <w:r>
        <w:t>ỉ</w:t>
      </w:r>
      <w:r>
        <w:t>nh đã thăm đ</w:t>
      </w:r>
      <w:r>
        <w:t>ể</w:t>
      </w:r>
      <w:r>
        <w:t xml:space="preserve"> tránh l</w:t>
      </w:r>
      <w:r>
        <w:t>ặ</w:t>
      </w:r>
      <w:r>
        <w:t>p vô h</w:t>
      </w:r>
      <w:r>
        <w:t>ạ</w:t>
      </w:r>
      <w:r>
        <w:t>n trong đ</w:t>
      </w:r>
      <w:r>
        <w:t>ồ</w:t>
      </w:r>
      <w:r>
        <w:t xml:space="preserve"> th</w:t>
      </w:r>
      <w:r>
        <w:t>ị</w:t>
      </w:r>
      <w:r>
        <w:t xml:space="preserve"> có chu trình.</w:t>
      </w:r>
    </w:p>
    <w:p w:rsidR="00BD46A0" w:rsidRDefault="00A06BB6">
      <w:pPr>
        <w:pStyle w:val="Heading2"/>
      </w:pPr>
      <w:r>
        <w:t>4. So sánh m</w:t>
      </w:r>
      <w:r>
        <w:t>ứ</w:t>
      </w:r>
      <w:r>
        <w:t>c đ</w:t>
      </w:r>
      <w:r>
        <w:t>ộ</w:t>
      </w:r>
      <w:r>
        <w:t xml:space="preserve"> chi ti</w:t>
      </w:r>
      <w:r>
        <w:t>ế</w:t>
      </w:r>
      <w:r>
        <w:t>t và ngôn ng</w:t>
      </w:r>
      <w:r>
        <w:t>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46A0">
        <w:tc>
          <w:tcPr>
            <w:tcW w:w="2160" w:type="dxa"/>
          </w:tcPr>
          <w:p w:rsidR="00BD46A0" w:rsidRDefault="00A06BB6">
            <w:r>
              <w:t>Đ</w:t>
            </w:r>
            <w:r>
              <w:t>ố</w:t>
            </w:r>
            <w:r>
              <w:t>i tư</w:t>
            </w:r>
            <w:r>
              <w:t>ợ</w:t>
            </w:r>
            <w:r>
              <w:t>ng</w:t>
            </w:r>
          </w:p>
        </w:tc>
        <w:tc>
          <w:tcPr>
            <w:tcW w:w="2160" w:type="dxa"/>
          </w:tcPr>
          <w:p w:rsidR="00BD46A0" w:rsidRDefault="00A06BB6">
            <w:r>
              <w:t>Ngôn ng</w:t>
            </w:r>
            <w:r>
              <w:t>ữ</w:t>
            </w:r>
            <w:r>
              <w:t xml:space="preserve">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</w:t>
            </w:r>
          </w:p>
        </w:tc>
        <w:tc>
          <w:tcPr>
            <w:tcW w:w="2160" w:type="dxa"/>
          </w:tcPr>
          <w:p w:rsidR="00BD46A0" w:rsidRDefault="00A06BB6">
            <w:r>
              <w:t>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chi ti</w:t>
            </w:r>
            <w:r>
              <w:t>ế</w:t>
            </w:r>
            <w:r>
              <w:t>t</w:t>
            </w:r>
          </w:p>
        </w:tc>
        <w:tc>
          <w:tcPr>
            <w:tcW w:w="2160" w:type="dxa"/>
          </w:tcPr>
          <w:p w:rsidR="00BD46A0" w:rsidRDefault="00A06BB6">
            <w:r>
              <w:t>Ví d</w:t>
            </w:r>
            <w:r>
              <w:t>ụ</w:t>
            </w:r>
            <w:r>
              <w:t xml:space="preserve"> minh h</w:t>
            </w:r>
            <w:r>
              <w:t>ọ</w:t>
            </w:r>
            <w:r>
              <w:t>a</w:t>
            </w:r>
          </w:p>
        </w:tc>
      </w:tr>
      <w:tr w:rsidR="00BD46A0">
        <w:tc>
          <w:tcPr>
            <w:tcW w:w="2160" w:type="dxa"/>
          </w:tcPr>
          <w:p w:rsidR="00BD46A0" w:rsidRDefault="00A06BB6">
            <w:r>
              <w:t>H</w:t>
            </w:r>
            <w:r>
              <w:t>ọ</w:t>
            </w:r>
            <w:r>
              <w:t>c sinh l</w:t>
            </w:r>
            <w:r>
              <w:t>ớ</w:t>
            </w:r>
            <w:r>
              <w:t>p 10</w:t>
            </w:r>
          </w:p>
        </w:tc>
        <w:tc>
          <w:tcPr>
            <w:tcW w:w="2160" w:type="dxa"/>
          </w:tcPr>
          <w:p w:rsidR="00BD46A0" w:rsidRDefault="00A06BB6">
            <w:r>
              <w:t>Đơn gi</w:t>
            </w:r>
            <w:r>
              <w:t>ả</w:t>
            </w:r>
            <w:r>
              <w:t>n, g</w:t>
            </w:r>
            <w:r>
              <w:t>ầ</w:t>
            </w:r>
            <w:r>
              <w:t>n gũi, dùng ví d</w:t>
            </w:r>
            <w:r>
              <w:t>ụ</w:t>
            </w:r>
            <w:r>
              <w:t xml:space="preserve"> đ</w:t>
            </w:r>
            <w:r>
              <w:t>ờ</w:t>
            </w:r>
            <w:r>
              <w:t>i th</w:t>
            </w:r>
            <w:r>
              <w:t>ự</w:t>
            </w:r>
            <w:r>
              <w:t>c</w:t>
            </w:r>
          </w:p>
        </w:tc>
        <w:tc>
          <w:tcPr>
            <w:tcW w:w="2160" w:type="dxa"/>
          </w:tcPr>
          <w:p w:rsidR="00BD46A0" w:rsidRDefault="00A06BB6">
            <w:r>
              <w:t>Cơ b</w:t>
            </w:r>
            <w:r>
              <w:t>ả</w:t>
            </w:r>
            <w:r>
              <w:t>n, d</w:t>
            </w:r>
            <w:r>
              <w:t>ễ</w:t>
            </w:r>
            <w:r>
              <w:t xml:space="preserve"> hình dung</w:t>
            </w:r>
          </w:p>
        </w:tc>
        <w:tc>
          <w:tcPr>
            <w:tcW w:w="2160" w:type="dxa"/>
          </w:tcPr>
          <w:p w:rsidR="00BD46A0" w:rsidRDefault="00A06BB6">
            <w:r>
              <w:t>Lan truy</w:t>
            </w:r>
            <w:r>
              <w:t>ề</w:t>
            </w:r>
            <w:r>
              <w:t>n tin đ</w:t>
            </w:r>
            <w:r>
              <w:t>ồ</w:t>
            </w:r>
            <w:r>
              <w:t>n trong trư</w:t>
            </w:r>
            <w:r>
              <w:t>ờ</w:t>
            </w:r>
            <w:r>
              <w:t>ng</w:t>
            </w:r>
          </w:p>
        </w:tc>
      </w:tr>
      <w:tr w:rsidR="00BD46A0">
        <w:tc>
          <w:tcPr>
            <w:tcW w:w="2160" w:type="dxa"/>
          </w:tcPr>
          <w:p w:rsidR="00BD46A0" w:rsidRDefault="00A06BB6">
            <w:r>
              <w:t>Sinh viên năm 1 CNTT</w:t>
            </w:r>
          </w:p>
        </w:tc>
        <w:tc>
          <w:tcPr>
            <w:tcW w:w="2160" w:type="dxa"/>
          </w:tcPr>
          <w:p w:rsidR="00BD46A0" w:rsidRDefault="00A06BB6">
            <w:r>
              <w:t>Mang tính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nh</w:t>
            </w:r>
            <w:r>
              <w:t>ẹ</w:t>
            </w:r>
            <w:r>
              <w:t>, có gi</w:t>
            </w:r>
            <w:r>
              <w:t>ả</w:t>
            </w:r>
            <w:r>
              <w:t>i thích thu</w:t>
            </w:r>
            <w:r>
              <w:t>ậ</w:t>
            </w:r>
            <w:r>
              <w:t>t ng</w:t>
            </w:r>
            <w:r>
              <w:t>ữ</w:t>
            </w:r>
          </w:p>
        </w:tc>
        <w:tc>
          <w:tcPr>
            <w:tcW w:w="2160" w:type="dxa"/>
          </w:tcPr>
          <w:p w:rsidR="00BD46A0" w:rsidRDefault="00A06BB6">
            <w:r>
              <w:t xml:space="preserve">Trung bình, có </w:t>
            </w:r>
            <w:r>
              <w:t>ứ</w:t>
            </w:r>
            <w:r>
              <w:t>ng d</w:t>
            </w:r>
            <w:r>
              <w:t>ụ</w:t>
            </w:r>
            <w:r>
              <w:t>ng th</w:t>
            </w:r>
            <w:r>
              <w:t>ự</w:t>
            </w:r>
            <w:r>
              <w:t>c t</w:t>
            </w:r>
            <w:r>
              <w:t>ế</w:t>
            </w:r>
          </w:p>
        </w:tc>
        <w:tc>
          <w:tcPr>
            <w:tcW w:w="2160" w:type="dxa"/>
          </w:tcPr>
          <w:p w:rsidR="00BD46A0" w:rsidRDefault="00A06BB6">
            <w:r>
              <w:t>Tìm đư</w:t>
            </w:r>
            <w:r>
              <w:t>ờ</w:t>
            </w:r>
            <w:r>
              <w:t>ng ng</w:t>
            </w:r>
            <w:r>
              <w:t>ắ</w:t>
            </w:r>
            <w:r>
              <w:t>n nh</w:t>
            </w:r>
            <w:r>
              <w:t>ấ</w:t>
            </w:r>
            <w:r>
              <w:t>t trên b</w:t>
            </w:r>
            <w:r>
              <w:t>ả</w:t>
            </w:r>
            <w:r>
              <w:t>n đ</w:t>
            </w:r>
            <w:r>
              <w:t>ồ</w:t>
            </w:r>
          </w:p>
        </w:tc>
      </w:tr>
      <w:tr w:rsidR="00BD46A0">
        <w:tc>
          <w:tcPr>
            <w:tcW w:w="2160" w:type="dxa"/>
          </w:tcPr>
          <w:p w:rsidR="00BD46A0" w:rsidRDefault="00A06BB6">
            <w:r>
              <w:t>L</w:t>
            </w:r>
            <w:r>
              <w:t>ậ</w:t>
            </w:r>
            <w:r>
              <w:t>p trình viên 5 năm kinh nghi</w:t>
            </w:r>
            <w:r>
              <w:t>ệ</w:t>
            </w:r>
            <w:r>
              <w:t>m</w:t>
            </w:r>
          </w:p>
        </w:tc>
        <w:tc>
          <w:tcPr>
            <w:tcW w:w="2160" w:type="dxa"/>
          </w:tcPr>
          <w:p w:rsidR="00BD46A0" w:rsidRDefault="00A06BB6">
            <w:r>
              <w:t>Chuyên sâu, dùng thu</w:t>
            </w:r>
            <w:r>
              <w:t>ậ</w:t>
            </w:r>
            <w:r>
              <w:t>t ng</w:t>
            </w:r>
            <w:r>
              <w:t>ữ</w:t>
            </w:r>
            <w:r>
              <w:t xml:space="preserve">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</w:t>
            </w:r>
          </w:p>
        </w:tc>
        <w:tc>
          <w:tcPr>
            <w:tcW w:w="2160" w:type="dxa"/>
          </w:tcPr>
          <w:p w:rsidR="00BD46A0" w:rsidRDefault="00A06BB6">
            <w:r>
              <w:t>Chi ti</w:t>
            </w:r>
            <w:r>
              <w:t>ế</w:t>
            </w:r>
            <w:r>
              <w:t>t, phân tích hi</w:t>
            </w:r>
            <w:r>
              <w:t>ệ</w:t>
            </w:r>
            <w:r>
              <w:t xml:space="preserve">u </w:t>
            </w:r>
            <w:r>
              <w:t>su</w:t>
            </w:r>
            <w:r>
              <w:t>ấ</w:t>
            </w:r>
            <w:r>
              <w:t>t</w:t>
            </w:r>
          </w:p>
        </w:tc>
        <w:tc>
          <w:tcPr>
            <w:tcW w:w="2160" w:type="dxa"/>
          </w:tcPr>
          <w:p w:rsidR="00BD46A0" w:rsidRDefault="00A06BB6">
            <w:r>
              <w:t>Tìm ki</w:t>
            </w:r>
            <w:r>
              <w:t>ế</w:t>
            </w:r>
            <w:r>
              <w:t>m t</w:t>
            </w:r>
            <w:r>
              <w:t>ầ</w:t>
            </w:r>
            <w:r>
              <w:t>ng, crawling, phân tích m</w:t>
            </w:r>
            <w:r>
              <w:t>ạ</w:t>
            </w:r>
            <w:r>
              <w:t>ng</w:t>
            </w:r>
          </w:p>
        </w:tc>
      </w:tr>
    </w:tbl>
    <w:p w:rsidR="00BD46A0" w:rsidRDefault="00A06BB6">
      <w:pPr>
        <w:pStyle w:val="Heading2"/>
      </w:pPr>
      <w:r>
        <w:t>5. K</w:t>
      </w:r>
      <w:r>
        <w:t>ế</w:t>
      </w:r>
      <w:r>
        <w:t>t lu</w:t>
      </w:r>
      <w:r>
        <w:t>ậ</w:t>
      </w:r>
      <w:r>
        <w:t>n: Cách gi</w:t>
      </w:r>
      <w:r>
        <w:t>ả</w:t>
      </w:r>
      <w:r>
        <w:t>i thích phù h</w:t>
      </w:r>
      <w:r>
        <w:t>ợ</w:t>
      </w:r>
      <w:r>
        <w:t>p nh</w:t>
      </w:r>
      <w:r>
        <w:t>ấ</w:t>
      </w:r>
      <w:r>
        <w:t>t</w:t>
      </w:r>
    </w:p>
    <w:p w:rsidR="00BD46A0" w:rsidRDefault="00A06BB6">
      <w:r>
        <w:t>Cách gi</w:t>
      </w:r>
      <w:r>
        <w:t>ả</w:t>
      </w:r>
      <w:r>
        <w:t>i thích dành cho **sinh viên năm 1 CNTT** là phù h</w:t>
      </w:r>
      <w:r>
        <w:t>ợ</w:t>
      </w:r>
      <w:r>
        <w:t>p nh</w:t>
      </w:r>
      <w:r>
        <w:t>ấ</w:t>
      </w:r>
      <w:r>
        <w:t>t, vì nó v</w:t>
      </w:r>
      <w:r>
        <w:t>ừ</w:t>
      </w:r>
      <w:r>
        <w:t>a đ</w:t>
      </w:r>
      <w:r>
        <w:t>ủ</w:t>
      </w:r>
      <w:r>
        <w:t xml:space="preserve"> chi ti</w:t>
      </w:r>
      <w:r>
        <w:t>ế</w:t>
      </w:r>
      <w:r>
        <w:t>t đ</w:t>
      </w:r>
      <w:r>
        <w:t>ể</w:t>
      </w:r>
      <w:r>
        <w:t xml:space="preserve"> hi</w:t>
      </w:r>
      <w:r>
        <w:t>ể</w:t>
      </w:r>
      <w:r>
        <w:t>u nguyên lý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BFS, v</w:t>
      </w:r>
      <w:r>
        <w:t>ừ</w:t>
      </w:r>
      <w:r>
        <w:t>a có ví d</w:t>
      </w:r>
      <w:r>
        <w:t>ụ</w:t>
      </w:r>
      <w:r>
        <w:t xml:space="preserve"> th</w:t>
      </w:r>
      <w:r>
        <w:t>ự</w:t>
      </w:r>
      <w:r>
        <w:t>c t</w:t>
      </w:r>
      <w:r>
        <w:t>ế</w:t>
      </w:r>
      <w:r>
        <w:t xml:space="preserve"> d</w:t>
      </w:r>
      <w:r>
        <w:t>ễ</w:t>
      </w:r>
      <w:r>
        <w:t xml:space="preserve"> liên tư</w:t>
      </w:r>
      <w:r>
        <w:t>ở</w:t>
      </w:r>
      <w:r>
        <w:t>ng. Ngôn n</w:t>
      </w:r>
      <w:r>
        <w:t>g</w:t>
      </w:r>
      <w:r>
        <w:t>ữ</w:t>
      </w:r>
      <w:r>
        <w:t xml:space="preserve"> không quá chuyên sâu, giúp ngư</w:t>
      </w:r>
      <w:r>
        <w:t>ờ</w:t>
      </w:r>
      <w:r>
        <w:t>i h</w:t>
      </w:r>
      <w:r>
        <w:t>ọ</w:t>
      </w:r>
      <w:r>
        <w:t>c n</w:t>
      </w:r>
      <w:r>
        <w:t>ắ</w:t>
      </w:r>
      <w:r>
        <w:t>m đư</w:t>
      </w:r>
      <w:r>
        <w:t>ợ</w:t>
      </w:r>
      <w:r>
        <w:t>c b</w:t>
      </w:r>
      <w:r>
        <w:t>ả</w:t>
      </w:r>
      <w:r>
        <w:t>n ch</w:t>
      </w:r>
      <w:r>
        <w:t>ấ</w:t>
      </w:r>
      <w:r>
        <w:t>t mà không b</w:t>
      </w:r>
      <w:r>
        <w:t>ị</w:t>
      </w:r>
      <w:r>
        <w:t xml:space="preserve"> choáng b</w:t>
      </w:r>
      <w:r>
        <w:t>ở</w:t>
      </w:r>
      <w:r>
        <w:t>i thu</w:t>
      </w:r>
      <w:r>
        <w:t>ậ</w:t>
      </w:r>
      <w:r>
        <w:t>t ng</w:t>
      </w:r>
      <w:r>
        <w:t>ữ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t.</w:t>
      </w:r>
    </w:p>
    <w:sectPr w:rsidR="00BD4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6BB6"/>
    <w:rsid w:val="00AA1D8D"/>
    <w:rsid w:val="00B47730"/>
    <w:rsid w:val="00BD46A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7C7425F-CE9E-4BCB-8CE5-59223ECF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17841A-F86F-418A-8CA3-4218F8929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So sánh cách giải thích Breadth First Search (BFS)</vt:lpstr>
      <vt:lpstr>    1. Học sinh lớp 10</vt:lpstr>
      <vt:lpstr>    2. Sinh viên năm 1 CNTT</vt:lpstr>
      <vt:lpstr>    3. Lập trình viên có 5 năm kinh nghiệm</vt:lpstr>
      <vt:lpstr>    4. So sánh mức độ chi tiết và ngôn ngữ</vt:lpstr>
      <vt:lpstr>    5. Kết luận: Cách giải thích phù hợp nhất</vt:lpstr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FPT</cp:lastModifiedBy>
  <cp:revision>2</cp:revision>
  <dcterms:created xsi:type="dcterms:W3CDTF">2025-10-29T02:43:00Z</dcterms:created>
  <dcterms:modified xsi:type="dcterms:W3CDTF">2025-10-29T02:43:00Z</dcterms:modified>
  <cp:category/>
</cp:coreProperties>
</file>